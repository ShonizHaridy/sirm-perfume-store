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File Paths and Contents</w:t>
      </w:r>
    </w:p>
    <w:p>
      <w:r>
        <w:t>File Path: .\.gitignore</w:t>
      </w:r>
    </w:p>
    <w:p>
      <w:r>
        <w:t>Content:</w:t>
      </w:r>
    </w:p>
    <w:p>
      <w:r>
        <w:t># Logs</w:t>
        <w:br/>
        <w:t>logs</w:t>
        <w:br/>
        <w:t>*.log</w:t>
        <w:br/>
        <w:t>npm-debug.log*</w:t>
        <w:br/>
        <w:t>yarn-debug.log*</w:t>
        <w:br/>
        <w:t>yarn-error.log*</w:t>
        <w:br/>
        <w:t>pnpm-debug.log*</w:t>
        <w:br/>
        <w:t>lerna-debug.log*</w:t>
        <w:br/>
        <w:br/>
        <w:t>node_modules</w:t>
        <w:br/>
        <w:t>dist</w:t>
        <w:br/>
        <w:t>dist-ssr</w:t>
        <w:br/>
        <w:t>*.local</w:t>
        <w:br/>
        <w:br/>
        <w:t># Editor directories and files</w:t>
        <w:br/>
        <w:t>.vscode/*</w:t>
        <w:br/>
        <w:t>!.vscode/extensions.json</w:t>
        <w:br/>
        <w:t>.idea</w:t>
        <w:br/>
        <w:t>.DS_Store</w:t>
        <w:br/>
        <w:t>*.suo</w:t>
        <w:br/>
        <w:t>*.ntvs*</w:t>
        <w:br/>
        <w:t>*.njsproj</w:t>
        <w:br/>
        <w:t>*.sln</w:t>
        <w:br/>
        <w:t>*.sw?</w:t>
        <w:br/>
      </w:r>
    </w:p>
    <w:p>
      <w:r>
        <w:br w:type="page"/>
      </w:r>
    </w:p>
    <w:p>
      <w:r>
        <w:t>File Path: .\index.html</w:t>
      </w:r>
    </w:p>
    <w:p>
      <w:r>
        <w:t>Content:</w:t>
      </w:r>
    </w:p>
    <w:p>
      <w:r>
        <w:t>&lt;!doctype html&gt;</w:t>
        <w:br/>
        <w:t>&lt;html lang="en"&gt;</w:t>
        <w:br/>
        <w:t xml:space="preserve">  &lt;head&gt;</w:t>
        <w:br/>
        <w:t xml:space="preserve">    &lt;meta charset="UTF-8" /&gt;</w:t>
        <w:br/>
        <w:t xml:space="preserve">    &lt;link rel="icon" type="image/svg+xml" href="/vite.svg" /&gt;</w:t>
        <w:br/>
        <w:t xml:space="preserve">    &lt;meta name="viewport" content="width=device-width, initial-scale=1.0" /&gt;</w:t>
        <w:br/>
        <w:t xml:space="preserve">    &lt;link href="https://fonts.googleapis.com/css2?family=Jost:wght@300;400;500;600;700&amp;display=swap" rel="stylesheet"&gt;</w:t>
        <w:br/>
        <w:t xml:space="preserve">    &lt;title&gt;Vite + React&lt;/title&gt;</w:t>
        <w:br/>
        <w:t xml:space="preserve">  &lt;/head&gt;</w:t>
        <w:br/>
        <w:t xml:space="preserve">  &lt;body&gt;</w:t>
        <w:br/>
        <w:t xml:space="preserve">    &lt;div id="root"&gt;&lt;/div&gt;</w:t>
        <w:br/>
        <w:t xml:space="preserve">    &lt;script type="module" src="/src/main.jsx"&gt;&lt;/script&gt;</w:t>
        <w:br/>
        <w:t xml:space="preserve">  &lt;/body&gt;</w:t>
        <w:br/>
        <w:t>&lt;/html&gt;</w:t>
        <w:br/>
      </w:r>
    </w:p>
    <w:p>
      <w:r>
        <w:br w:type="page"/>
      </w:r>
    </w:p>
    <w:p>
      <w:r>
        <w:t>File Path: .\package.json</w:t>
      </w:r>
    </w:p>
    <w:p>
      <w:r>
        <w:t>Content:</w:t>
      </w:r>
    </w:p>
    <w:p>
      <w:r>
        <w:t>{</w:t>
        <w:br/>
        <w:t xml:space="preserve">  "name": "perfume-store",</w:t>
        <w:br/>
        <w:t xml:space="preserve">  "private": true,</w:t>
        <w:br/>
        <w:t xml:space="preserve">  "version": "0.0.0",</w:t>
        <w:br/>
        <w:t xml:space="preserve">  "type": "module",</w:t>
        <w:br/>
        <w:t xml:space="preserve">  "scripts": {</w:t>
        <w:br/>
        <w:t xml:space="preserve">    "dev": "vite",</w:t>
        <w:br/>
        <w:t xml:space="preserve">    "build": "vite build",</w:t>
        <w:br/>
        <w:t xml:space="preserve">    "lint": "eslint .",</w:t>
        <w:br/>
        <w:t xml:space="preserve">    "preview": "vite preview"</w:t>
        <w:br/>
        <w:t xml:space="preserve">  },</w:t>
        <w:br/>
        <w:t xml:space="preserve">  "dependencies": {</w:t>
        <w:br/>
        <w:t xml:space="preserve">    "axios": "^1.9.0",</w:t>
        <w:br/>
        <w:t xml:space="preserve">    "framer-motion": "^12.10.4",</w:t>
        <w:br/>
        <w:t xml:space="preserve">    "i18next": "^25.1.2",</w:t>
        <w:br/>
        <w:t xml:space="preserve">    "react": "^19.1.0",</w:t>
        <w:br/>
        <w:t xml:space="preserve">    "react-dom": "^19.1.0",</w:t>
        <w:br/>
        <w:t xml:space="preserve">    "react-i18next": "^15.5.1",</w:t>
        <w:br/>
        <w:t xml:space="preserve">    "react-icons": "^5.5.0",</w:t>
        <w:br/>
        <w:t xml:space="preserve">    "react-router-dom": "^7.6.0",</w:t>
        <w:br/>
        <w:t xml:space="preserve">    "styled-components": "^6.1.18"</w:t>
        <w:br/>
        <w:t xml:space="preserve">  },</w:t>
        <w:br/>
        <w:t xml:space="preserve">  "devDependencies": {</w:t>
        <w:br/>
        <w:t xml:space="preserve">    "@eslint/js": "^9.25.0",</w:t>
        <w:br/>
        <w:t xml:space="preserve">    "@types/react": "^19.1.2",</w:t>
        <w:br/>
        <w:t xml:space="preserve">    "@types/react-dom": "^19.1.2",</w:t>
        <w:br/>
        <w:t xml:space="preserve">    "@vitejs/plugin-react": "^4.4.1",</w:t>
        <w:br/>
        <w:t xml:space="preserve">    "eslint": "^9.25.0",</w:t>
        <w:br/>
        <w:t xml:space="preserve">    "eslint-plugin-react-hooks": "^5.2.0",</w:t>
        <w:br/>
        <w:t xml:space="preserve">    "eslint-plugin-react-refresh": "^0.4.19",</w:t>
        <w:br/>
        <w:t xml:space="preserve">    "globals": "^16.0.0",</w:t>
        <w:br/>
        <w:t xml:space="preserve">    "vite": "^6.3.5"</w:t>
        <w:br/>
        <w:t xml:space="preserve">  }</w:t>
        <w:br/>
        <w:t>}</w:t>
        <w:br/>
      </w:r>
    </w:p>
    <w:p>
      <w:r>
        <w:br w:type="page"/>
      </w:r>
    </w:p>
    <w:p>
      <w:r>
        <w:t>File Path: .\README.md</w:t>
      </w:r>
    </w:p>
    <w:p>
      <w:r>
        <w:t>Content:</w:t>
      </w:r>
    </w:p>
    <w:p>
      <w:r>
        <w:t># React + Vite</w:t>
        <w:br/>
        <w:br/>
        <w:t>This template provides a minimal setup to get React working in Vite with HMR and some ESLint rules.</w:t>
        <w:br/>
        <w:br/>
        <w:t>Currently, two official plugins are available:</w:t>
        <w:br/>
        <w:br/>
        <w:t>- [@vitejs/plugin-react](https://github.com/vitejs/vite-plugin-react/blob/main/packages/plugin-react) uses [Babel](https://babeljs.io/) for Fast Refresh</w:t>
        <w:br/>
        <w:t>- [@vitejs/plugin-react-swc](https://github.com/vitejs/vite-plugin-react/blob/main/packages/plugin-react-swc) uses [SWC](https://swc.rs/) for Fast Refresh</w:t>
        <w:br/>
        <w:br/>
        <w:t>## Expanding the ESLint configuration</w:t>
        <w:br/>
        <w:br/>
        <w:t>If you are developing a production application, we recommend using TypeScript with type-aware lint rules enabled. Check out the [TS template](https://github.com/vitejs/vite/tree/main/packages/create-vite/template-react-ts) for information on how to integrate TypeScript and [`typescript-eslint`](https://typescript-eslint.io) in your project.</w:t>
        <w:br/>
      </w:r>
    </w:p>
    <w:p>
      <w:r>
        <w:br w:type="page"/>
      </w:r>
    </w:p>
    <w:p>
      <w:r>
        <w:t>File Path: .\vite.config.js</w:t>
      </w:r>
    </w:p>
    <w:p>
      <w:r>
        <w:t>Content:</w:t>
      </w:r>
    </w:p>
    <w:p>
      <w:r>
        <w:t>import { defineConfig } from 'vite'</w:t>
        <w:br/>
        <w:t>import react from '@vitejs/plugin-react'</w:t>
        <w:br/>
        <w:br/>
        <w:t>// https://vitejs.dev/config/</w:t>
        <w:br/>
        <w:t>export default defineConfig({</w:t>
        <w:br/>
        <w:t xml:space="preserve">  plugins: [react()],</w:t>
        <w:br/>
        <w:t xml:space="preserve">  server: {</w:t>
        <w:br/>
        <w:br/>
        <w:t xml:space="preserve">  }</w:t>
        <w:br/>
        <w:t>})</w:t>
      </w:r>
    </w:p>
    <w:p>
      <w:r>
        <w:br w:type="page"/>
      </w:r>
    </w:p>
    <w:p>
      <w:r>
        <w:t>File Path: .\public\vite.svg</w:t>
      </w:r>
    </w:p>
    <w:p>
      <w:r>
        <w:t>Content:</w:t>
      </w:r>
    </w:p>
    <w:p>
      <w:r>
        <w:t>&lt;svg xmlns="http://www.w3.org/2000/svg" xmlns:xlink="http://www.w3.org/1999/xlink" aria-hidden="true" role="img" class="iconify iconify--logos" width="31.88" height="32" preserveAspectRatio="xMidYMid meet" viewBox="0 0 256 257"&gt;&lt;defs&gt;&lt;linearGradient id="IconifyId1813088fe1fbc01fb466" x1="-.828%" x2="57.636%" y1="7.652%" y2="78.411%"&gt;&lt;stop offset="0%" stop-color="#41D1FF"&gt;&lt;/stop&gt;&lt;stop offset="100%" stop-color="#BD34FE"&gt;&lt;/stop&gt;&lt;/linearGradient&gt;&lt;linearGradient id="IconifyId1813088fe1fbc01fb467" x1="43.376%" x2="50.316%" y1="2.242%" y2="89.03%"&gt;&lt;stop offset="0%" stop-color="#FFEA83"&gt;&lt;/stop&gt;&lt;stop offset="8.333%" stop-color="#FFDD35"&gt;&lt;/stop&gt;&lt;stop offset="100%" stop-color="#FFA800"&gt;&lt;/stop&gt;&lt;/linearGradient&gt;&lt;/defs&gt;&lt;path fill="url(#IconifyId1813088fe1fbc01fb466)" d="M255.153 37.938L134.897 252.976c-2.483 4.44-8.862 4.466-11.382.048L.875 37.958c-2.746-4.814 1.371-10.646 6.827-9.67l120.385 21.517a6.537 6.537 0 0 0 2.322-.004l117.867-21.483c5.438-.991 9.574 4.796 6.877 9.62Z"&gt;&lt;/path&gt;&lt;path fill="url(#IconifyId1813088fe1fbc01fb467)" d="M185.432.063L96.44 17.501a3.268 3.268 0 0 0-2.634 3.014l-5.474 92.456a3.268 3.268 0 0 0 3.997 3.378l24.777-5.718c2.318-.535 4.413 1.507 3.936 3.838l-7.361 36.047c-.495 2.426 1.782 4.5 4.151 3.78l15.304-4.649c2.372-.72 4.652 1.36 4.15 3.788l-11.698 56.621c-.732 3.542 3.979 5.473 5.943 2.437l1.313-2.028l72.516-144.72c1.215-2.423-.88-5.186-3.54-4.672l-25.505 4.922c-2.396.462-4.435-1.77-3.759-4.114l16.646-57.705c.677-2.35-1.37-4.583-3.769-4.113Z"&gt;&lt;/path&gt;&lt;/svg&gt;</w:t>
      </w:r>
    </w:p>
    <w:p>
      <w:r>
        <w:br w:type="page"/>
      </w:r>
    </w:p>
    <w:p>
      <w:r>
        <w:t>File Path: .\public\images\hero-background.jpg</w:t>
      </w:r>
    </w:p>
    <w:p>
      <w:r>
        <w:t>Could not read file .\public\images\hero-background.jpg: 'utf-8' codec can't decode byte 0xff in position 0: invalid start byte</w:t>
      </w:r>
    </w:p>
    <w:p>
      <w:r>
        <w:br w:type="page"/>
      </w:r>
    </w:p>
    <w:p>
      <w:r>
        <w:t>File Path: .\public\images\login-image.jpg</w:t>
      </w:r>
    </w:p>
    <w:p>
      <w:r>
        <w:t>Could not read file .\public\images\login-image.jpg: 'utf-8' codec can't decode byte 0xff in position 0: invalid start byte</w:t>
      </w:r>
    </w:p>
    <w:p>
      <w:r>
        <w:br w:type="page"/>
      </w:r>
    </w:p>
    <w:p>
      <w:r>
        <w:t>File Path: .\public\images\register-image.jpg</w:t>
      </w:r>
    </w:p>
    <w:p>
      <w:r>
        <w:t>Could not read file .\public\images\register-image.jpg: 'utf-8' codec can't decode byte 0xff in position 0: invalid start byte</w:t>
      </w:r>
    </w:p>
    <w:p>
      <w:r>
        <w:br w:type="page"/>
      </w:r>
    </w:p>
    <w:p>
      <w:r>
        <w:t>File Path: .\public\images\sirm-logo.png</w:t>
      </w:r>
    </w:p>
    <w:p>
      <w:r>
        <w:t>Could not read file .\public\images\sirm-logo.png: 'utf-8' codec can't decode byte 0x89 in position 0: invalid start byte</w:t>
      </w:r>
    </w:p>
    <w:p>
      <w:r>
        <w:br w:type="page"/>
      </w:r>
    </w:p>
    <w:p>
      <w:r>
        <w:t>File Path: .\public\images\story-image.jpg</w:t>
      </w:r>
    </w:p>
    <w:p>
      <w:r>
        <w:t>Could not read file .\public\images\story-image.jpg: 'utf-8' codec can't decode byte 0xff in position 0: invalid start byte</w:t>
      </w:r>
    </w:p>
    <w:p>
      <w:r>
        <w:br w:type="page"/>
      </w:r>
    </w:p>
    <w:p>
      <w:r>
        <w:t>File Path: .\src\App.css</w:t>
      </w:r>
    </w:p>
    <w:p>
      <w:r>
        <w:t>Content:</w:t>
      </w:r>
    </w:p>
    <w:p>
      <w:r>
        <w:t>#root {</w:t>
        <w:br/>
        <w:t xml:space="preserve">  max-width: 1280px;</w:t>
        <w:br/>
        <w:t xml:space="preserve">  margin: 0 auto;</w:t>
        <w:br/>
        <w:t xml:space="preserve">  padding: 2rem;</w:t>
        <w:br/>
        <w:t xml:space="preserve">  text-align: center;</w:t>
        <w:br/>
        <w:t>}</w:t>
        <w:br/>
        <w:br/>
        <w:t>.logo {</w:t>
        <w:br/>
        <w:t xml:space="preserve">  height: 6em;</w:t>
        <w:br/>
        <w:t xml:space="preserve">  padding: 1.5em;</w:t>
        <w:br/>
        <w:t xml:space="preserve">  will-change: filter;</w:t>
        <w:br/>
        <w:t xml:space="preserve">  transition: filter 300ms;</w:t>
        <w:br/>
        <w:t>}</w:t>
        <w:br/>
        <w:t>.logo:hover {</w:t>
        <w:br/>
        <w:t xml:space="preserve">  filter: drop-shadow(0 0 2em #646cffaa);</w:t>
        <w:br/>
        <w:t>}</w:t>
        <w:br/>
        <w:t>.logo.react:hover {</w:t>
        <w:br/>
        <w:t xml:space="preserve">  filter: drop-shadow(0 0 2em #61dafbaa);</w:t>
        <w:br/>
        <w:t>}</w:t>
        <w:br/>
        <w:br/>
        <w:t>@keyframes logo-spin {</w:t>
        <w:br/>
        <w:t xml:space="preserve">  from {</w:t>
        <w:br/>
        <w:t xml:space="preserve">    transform: rotate(0deg);</w:t>
        <w:br/>
        <w:t xml:space="preserve">  }</w:t>
        <w:br/>
        <w:t xml:space="preserve">  to {</w:t>
        <w:br/>
        <w:t xml:space="preserve">    transform: rotate(360deg);</w:t>
        <w:br/>
        <w:t xml:space="preserve">  }</w:t>
        <w:br/>
        <w:t>}</w:t>
        <w:br/>
        <w:br/>
        <w:t>@media (prefers-reduced-motion: no-preference) {</w:t>
        <w:br/>
        <w:t xml:space="preserve">  a:nth-of-type(2) .logo {</w:t>
        <w:br/>
        <w:t xml:space="preserve">    animation: logo-spin infinite 20s linear;</w:t>
        <w:br/>
        <w:t xml:space="preserve">  }</w:t>
        <w:br/>
        <w:t>}</w:t>
        <w:br/>
        <w:br/>
        <w:t>.card {</w:t>
        <w:br/>
        <w:t xml:space="preserve">  padding: 2em;</w:t>
        <w:br/>
        <w:t>}</w:t>
        <w:br/>
        <w:br/>
        <w:t>.read-the-docs {</w:t>
        <w:br/>
        <w:t xml:space="preserve">  color: #888;</w:t>
        <w:br/>
        <w:t>}</w:t>
        <w:br/>
      </w:r>
    </w:p>
    <w:p>
      <w:r>
        <w:br w:type="page"/>
      </w:r>
    </w:p>
    <w:p>
      <w:r>
        <w:t>File Path: .\src\App.jsx</w:t>
      </w:r>
    </w:p>
    <w:p>
      <w:r>
        <w:t>Content:</w:t>
      </w:r>
    </w:p>
    <w:p>
      <w:r>
        <w:t>import { useState } from 'react'</w:t>
        <w:br/>
        <w:t>import { Routes, Route } from 'react-router-dom'</w:t>
        <w:br/>
        <w:t>import { useTranslation } from 'react-i18next'</w:t>
        <w:br/>
        <w:t>import Header from './components/Header'</w:t>
        <w:br/>
        <w:t>import Footer from './components/Footer'</w:t>
        <w:br/>
        <w:t>import Home from './pages/Home'</w:t>
        <w:br/>
        <w:t>import ProductsPage from './pages/ProductsPage'</w:t>
        <w:br/>
        <w:t>import ProductDetail from './pages/ProductDetail'</w:t>
        <w:br/>
        <w:t>import Cart from './pages/Cart'</w:t>
        <w:br/>
        <w:t>import Login from './pages/Login'</w:t>
        <w:br/>
        <w:t>import Register from './pages/Register'</w:t>
        <w:br/>
        <w:t>import AdminDashboard from './pages/admin/Dashboard'</w:t>
        <w:br/>
        <w:t>import AdminProducts from './pages/admin/Products'</w:t>
        <w:br/>
        <w:t>import AdminOrders from './pages/admin/Orders'</w:t>
        <w:br/>
        <w:t>import Notifications from './components/Notifications'</w:t>
        <w:br/>
        <w:t>import Loading from './components/Loading'</w:t>
        <w:br/>
        <w:t>import PrivateRoute from './components/PrivateRoute'</w:t>
        <w:br/>
        <w:t>import GuestRoute from './components/GuestRoute'</w:t>
        <w:br/>
        <w:t>import AdminRoute from './components/AdminRoute'</w:t>
        <w:br/>
        <w:t>import './App.css'</w:t>
        <w:br/>
        <w:br/>
        <w:t>function App() {</w:t>
        <w:br/>
        <w:t xml:space="preserve">  const { i18n } = useTranslation();</w:t>
        <w:br/>
        <w:t xml:space="preserve">  const [isRTL, setIsRTL] = useState(i18n.language === 'ar');</w:t>
        <w:br/>
        <w:br/>
        <w:t xml:space="preserve">  const changeLanguage = (lng) =&gt; {</w:t>
        <w:br/>
        <w:t xml:space="preserve">    i18n.changeLanguage(lng);</w:t>
        <w:br/>
        <w:t xml:space="preserve">    setIsRTL(lng === 'ar');</w:t>
        <w:br/>
        <w:t xml:space="preserve">    document.documentElement.dir = lng === 'ar' ? 'rtl' : 'ltr';</w:t>
        <w:br/>
        <w:t xml:space="preserve">    document.documentElement.lang = lng;</w:t>
        <w:br/>
        <w:t xml:space="preserve">  };</w:t>
        <w:br/>
        <w:br/>
        <w:t xml:space="preserve">  return (</w:t>
        <w:br/>
        <w:t xml:space="preserve">    &lt;div className={`app ${isRTL ? 'rtl' : 'ltr'}`}&gt;</w:t>
        <w:br/>
        <w:t xml:space="preserve">      &lt;Notifications /&gt;</w:t>
        <w:br/>
        <w:t xml:space="preserve">      &lt;Loading /&gt;</w:t>
        <w:br/>
        <w:t xml:space="preserve">      &lt;Header changeLanguage={changeLanguage} currentLang={i18n.language} /&gt;</w:t>
        <w:br/>
        <w:t xml:space="preserve">      &lt;main className="main-content"&gt;</w:t>
        <w:br/>
        <w:t xml:space="preserve">        &lt;Routes&gt;</w:t>
        <w:br/>
        <w:t xml:space="preserve">          &lt;Route path="/" element={&lt;Home /&gt;} /&gt;</w:t>
        <w:br/>
        <w:t xml:space="preserve">          &lt;Route path="/products" element={&lt;ProductsPage /&gt;} /&gt;</w:t>
        <w:br/>
        <w:t xml:space="preserve">          &lt;Route path="/product/:id" element={&lt;ProductDetail /&gt;} /&gt;</w:t>
        <w:br/>
        <w:t xml:space="preserve">          &lt;Route path="/cart" element={&lt;Cart /&gt;} /&gt;</w:t>
        <w:br/>
        <w:br/>
        <w:t xml:space="preserve">          {/* Public Routes which is not for authenticated users */}</w:t>
        <w:br/>
        <w:t xml:space="preserve">          &lt;Route path="/login" element={</w:t>
        <w:br/>
        <w:t xml:space="preserve">            &lt;GuestRoute&gt;</w:t>
        <w:br/>
        <w:t xml:space="preserve">              &lt;Login /&gt;</w:t>
        <w:br/>
        <w:t xml:space="preserve">            &lt;/GuestRoute&gt;</w:t>
        <w:br/>
        <w:t xml:space="preserve">          } /&gt;</w:t>
        <w:br/>
        <w:t xml:space="preserve">          &lt;Route path="/register" element={</w:t>
        <w:br/>
        <w:t xml:space="preserve">            &lt;GuestRoute&gt;</w:t>
        <w:br/>
        <w:t xml:space="preserve">              &lt;Register /&gt;</w:t>
        <w:br/>
        <w:t xml:space="preserve">            &lt;/GuestRoute&gt;</w:t>
        <w:br/>
        <w:t xml:space="preserve">          } /&gt;</w:t>
        <w:br/>
        <w:t xml:space="preserve">          </w:t>
        <w:br/>
        <w:t xml:space="preserve">          {/* Private Routes */}</w:t>
        <w:br/>
        <w:t xml:space="preserve">          &lt;Route path="/checkout" element={</w:t>
        <w:br/>
        <w:t xml:space="preserve">            &lt;PrivateRoute&gt;</w:t>
        <w:br/>
        <w:t xml:space="preserve">              &lt;div&gt;Checkout Page&lt;/div&gt; {/* You can replace with actual Checkout component */}</w:t>
        <w:br/>
        <w:t xml:space="preserve">            &lt;/PrivateRoute&gt;</w:t>
        <w:br/>
        <w:t xml:space="preserve">          } /&gt;</w:t>
        <w:br/>
        <w:t xml:space="preserve">          &lt;Route path="/profile" element={</w:t>
        <w:br/>
        <w:t xml:space="preserve">            &lt;PrivateRoute&gt;</w:t>
        <w:br/>
        <w:t xml:space="preserve">              &lt;div&gt;User Profile&lt;/div&gt; {/* You can replace with actual Profile component */}</w:t>
        <w:br/>
        <w:t xml:space="preserve">            &lt;/PrivateRoute&gt;</w:t>
        <w:br/>
        <w:t xml:space="preserve">          } /&gt;</w:t>
        <w:br/>
        <w:t xml:space="preserve">          </w:t>
        <w:br/>
        <w:t xml:space="preserve">          {/* Admin Routes */}</w:t>
        <w:br/>
        <w:t xml:space="preserve">          &lt;Route path="/admin" element={</w:t>
        <w:br/>
        <w:t xml:space="preserve">            &lt;AdminRoute&gt;</w:t>
        <w:br/>
        <w:t xml:space="preserve">              &lt;AdminDashboard /&gt;</w:t>
        <w:br/>
        <w:t xml:space="preserve">            &lt;/AdminRoute&gt;</w:t>
        <w:br/>
        <w:t xml:space="preserve">          } /&gt;</w:t>
        <w:br/>
        <w:t xml:space="preserve">          &lt;Route path="/admin/products" element={</w:t>
        <w:br/>
        <w:t xml:space="preserve">            &lt;AdminRoute&gt;</w:t>
        <w:br/>
        <w:t xml:space="preserve">              &lt;AdminProducts /&gt;</w:t>
        <w:br/>
        <w:t xml:space="preserve">            &lt;/AdminRoute&gt;</w:t>
        <w:br/>
        <w:t xml:space="preserve">          } /&gt;</w:t>
        <w:br/>
        <w:t xml:space="preserve">          &lt;Route path="/admin/orders" element={</w:t>
        <w:br/>
        <w:t xml:space="preserve">            &lt;AdminRoute&gt;</w:t>
        <w:br/>
        <w:t xml:space="preserve">              &lt;AdminOrders /&gt;</w:t>
        <w:br/>
        <w:t xml:space="preserve">            &lt;/AdminRoute&gt;</w:t>
        <w:br/>
        <w:t xml:space="preserve">          } /&gt;</w:t>
        <w:br/>
        <w:t xml:space="preserve">        &lt;/Routes&gt;</w:t>
        <w:br/>
        <w:t xml:space="preserve">      &lt;/main&gt;</w:t>
        <w:br/>
        <w:t xml:space="preserve">      &lt;Footer /&gt;</w:t>
        <w:br/>
        <w:t xml:space="preserve">    &lt;/div&gt;</w:t>
        <w:br/>
        <w:t xml:space="preserve">  )</w:t>
        <w:br/>
        <w:t>}</w:t>
        <w:br/>
        <w:br/>
        <w:t>export default App</w:t>
      </w:r>
    </w:p>
    <w:p>
      <w:r>
        <w:br w:type="page"/>
      </w:r>
    </w:p>
    <w:p>
      <w:r>
        <w:t>File Path: .\src\i18n.js</w:t>
      </w:r>
    </w:p>
    <w:p>
      <w:r>
        <w:t>Content:</w:t>
      </w:r>
    </w:p>
    <w:p>
      <w:r>
        <w:t>import i18n from 'i18next';</w:t>
        <w:br/>
        <w:t>import { initReactI18next } from 'react-i18next';</w:t>
        <w:br/>
        <w:br/>
        <w:t>const resources = {</w:t>
        <w:br/>
        <w:t xml:space="preserve">  en: {</w:t>
        <w:br/>
        <w:t xml:space="preserve">    translation: {</w:t>
        <w:br/>
        <w:t xml:space="preserve">      'add_to_cart': 'Add to cart',</w:t>
        <w:br/>
        <w:t xml:space="preserve">      'out_of_stock': 'Out of stock',</w:t>
        <w:br/>
        <w:t xml:space="preserve">      'all_over_spray': 'All Over Spray',</w:t>
        <w:br/>
        <w:t xml:space="preserve">      'home': 'Home',</w:t>
        <w:br/>
        <w:t xml:space="preserve">      'products': 'Products',</w:t>
        <w:br/>
        <w:t xml:space="preserve">      'about': 'About',</w:t>
        <w:br/>
        <w:t xml:space="preserve">      'contact': 'Contact',</w:t>
        <w:br/>
        <w:t xml:space="preserve">      'login': 'Login',</w:t>
        <w:br/>
        <w:t xml:space="preserve">      'search': 'Search',</w:t>
        <w:br/>
        <w:t xml:space="preserve">      'cart': 'Cart',</w:t>
        <w:br/>
        <w:t xml:space="preserve">      // Add these new translations</w:t>
        <w:br/>
        <w:t xml:space="preserve">      'profile': 'My Profile',</w:t>
        <w:br/>
        <w:t xml:space="preserve">      'my_orders': 'My Orders',</w:t>
        <w:br/>
        <w:t xml:space="preserve">      'admin_dashboard': 'Admin Dashboard',</w:t>
        <w:br/>
        <w:t xml:space="preserve">      'logout': 'Logout',</w:t>
        <w:br/>
        <w:t xml:space="preserve">      'welcome_back': 'Welcome back',</w:t>
        <w:br/>
        <w:t xml:space="preserve">      'account_settings': 'Account Settings',</w:t>
        <w:br/>
        <w:t xml:space="preserve">      'no_account': 'Don\'t have an account?',</w:t>
        <w:br/>
        <w:t xml:space="preserve">      'create_account': 'Create Account',</w:t>
        <w:br/>
        <w:t xml:space="preserve">      'already_account': 'Already have an account?',</w:t>
        <w:br/>
        <w:t xml:space="preserve">      'order_summary': 'Order Summary',</w:t>
        <w:br/>
        <w:t xml:space="preserve">      'continue_shopping': 'Continue Shopping',</w:t>
        <w:br/>
        <w:t xml:space="preserve">      'proceed_to_checkout': 'Proceed to Checkout',</w:t>
        <w:br/>
        <w:t xml:space="preserve">            'register_subtitle': 'Create your account to start shopping',</w:t>
        <w:br/>
        <w:t xml:space="preserve">      'full_name': 'Full Name',</w:t>
        <w:br/>
        <w:t xml:space="preserve">      'name_placeholder': 'Enter your full name',</w:t>
        <w:br/>
        <w:t xml:space="preserve">      'email_address': 'Email Address',</w:t>
        <w:br/>
        <w:t xml:space="preserve">      'email_placeholder': 'Enter your email address',</w:t>
        <w:br/>
        <w:t xml:space="preserve">      'password': 'Password',</w:t>
        <w:br/>
        <w:t xml:space="preserve">      'password_placeholder': 'Enter your password',</w:t>
        <w:br/>
        <w:t xml:space="preserve">      'confirm_password': 'Confirm Password',</w:t>
        <w:br/>
        <w:t xml:space="preserve">      'confirm_password_placeholder': 'Confirm your password',</w:t>
        <w:br/>
        <w:t xml:space="preserve">      'phone_number': 'Phone Number',</w:t>
        <w:br/>
        <w:t xml:space="preserve">      'phone_placeholder': 'Enter your phone number',</w:t>
        <w:br/>
        <w:t xml:space="preserve">      'agree_terms': 'I agree to the',</w:t>
        <w:br/>
        <w:t xml:space="preserve">      'terms_conditions': 'Terms and Conditions',</w:t>
        <w:br/>
        <w:t xml:space="preserve">      'create_account': 'Create Account'</w:t>
        <w:br/>
        <w:t xml:space="preserve">    </w:t>
        <w:br/>
        <w:t xml:space="preserve">    }</w:t>
        <w:br/>
        <w:t xml:space="preserve">  },</w:t>
        <w:br/>
        <w:t xml:space="preserve">  ar: {</w:t>
        <w:br/>
        <w:t xml:space="preserve">    translation: {</w:t>
        <w:br/>
        <w:t xml:space="preserve">      'add_to_cart': 'أضف إلى السلة',</w:t>
        <w:br/>
        <w:t xml:space="preserve">      'out_of_stock': 'نفذت الكمية',</w:t>
        <w:br/>
        <w:t xml:space="preserve">      'all_over_spray': 'عطر الجسم',</w:t>
        <w:br/>
        <w:t xml:space="preserve">      'home': 'الرئيسية',</w:t>
        <w:br/>
        <w:t xml:space="preserve">      'products': 'المنتجات',</w:t>
        <w:br/>
        <w:t xml:space="preserve">      'about': 'من نحن',</w:t>
        <w:br/>
        <w:t xml:space="preserve">      'contact': 'اتصل بنا',</w:t>
        <w:br/>
        <w:t xml:space="preserve">      'login': 'تسجيل الدخول',</w:t>
        <w:br/>
        <w:t xml:space="preserve">      'search': 'بحث',</w:t>
        <w:br/>
        <w:t xml:space="preserve">      'cart': 'سلة التسوق',</w:t>
        <w:br/>
        <w:t xml:space="preserve">      // Add these new translations</w:t>
        <w:br/>
        <w:t xml:space="preserve">      'profile': 'الملف الشخصي',</w:t>
        <w:br/>
        <w:t xml:space="preserve">      'my_orders': 'طلباتي',</w:t>
        <w:br/>
        <w:t xml:space="preserve">      'admin_dashboard': 'لوحة التحكم',</w:t>
        <w:br/>
        <w:t xml:space="preserve">      'logout': 'تسجيل الخروج',</w:t>
        <w:br/>
        <w:t xml:space="preserve">      'welcome_back': 'مرحبا بعودتك',</w:t>
        <w:br/>
        <w:t xml:space="preserve">      'account_settings': 'إعدادات الحساب',</w:t>
        <w:br/>
        <w:t xml:space="preserve">      'no_account': 'ليس لديك حساب؟',</w:t>
        <w:br/>
        <w:t xml:space="preserve">      'create_account': 'إنشاء حساب',</w:t>
        <w:br/>
        <w:t xml:space="preserve">      'already_account': 'لديك حساب بالفعل؟',</w:t>
        <w:br/>
        <w:t xml:space="preserve">      'order_summary': 'ملخص الطلب',</w:t>
        <w:br/>
        <w:t xml:space="preserve">      'continue_shopping': 'مواصلة التسوق',</w:t>
        <w:br/>
        <w:t xml:space="preserve">      'proceed_to_checkout': 'إتمام عملية الشراء',</w:t>
        <w:br/>
        <w:t xml:space="preserve">            'register_subtitle': 'أنشئ حسابك لبدء التسوق',</w:t>
        <w:br/>
        <w:t xml:space="preserve">      'full_name': 'الاسم الكامل',</w:t>
        <w:br/>
        <w:t xml:space="preserve">      'name_placeholder': 'أدخل اسمك الكامل',</w:t>
        <w:br/>
        <w:t xml:space="preserve">      'email_address': 'البريد الإلكتروني',</w:t>
        <w:br/>
        <w:t xml:space="preserve">      'email_placeholder': 'أدخل بريدك الإلكتروني',</w:t>
        <w:br/>
        <w:t xml:space="preserve">      'password': 'كلمة المرور',</w:t>
        <w:br/>
        <w:t xml:space="preserve">      'password_placeholder': 'أدخل كلمة المرور',</w:t>
        <w:br/>
        <w:t xml:space="preserve">      'confirm_password': 'تأكيد كلمة المرور',</w:t>
        <w:br/>
        <w:t xml:space="preserve">      'confirm_password_placeholder': 'تأكيد كلمة المرور',</w:t>
        <w:br/>
        <w:t xml:space="preserve">      'phone_number': 'رقم الهاتف',</w:t>
        <w:br/>
        <w:t xml:space="preserve">      'phone_placeholder': 'أدخل رقم هاتفك',</w:t>
        <w:br/>
        <w:t xml:space="preserve">      'agree_terms': 'أوافق على',</w:t>
        <w:br/>
        <w:t xml:space="preserve">      'terms_conditions': 'الشروط والأحكام',</w:t>
        <w:br/>
        <w:t xml:space="preserve">      'create_account': 'إنشاء حساب'</w:t>
        <w:br/>
        <w:t xml:space="preserve">    }</w:t>
        <w:br/>
        <w:t xml:space="preserve">  }</w:t>
        <w:br/>
        <w:t>};</w:t>
        <w:br/>
        <w:br/>
        <w:t>i18n</w:t>
        <w:br/>
        <w:t xml:space="preserve">  .use(initReactI18next)</w:t>
        <w:br/>
        <w:t xml:space="preserve">  .init({</w:t>
        <w:br/>
        <w:t xml:space="preserve">    resources,</w:t>
        <w:br/>
        <w:t xml:space="preserve">    lng: 'ar', // Default language</w:t>
        <w:br/>
        <w:t xml:space="preserve">    fallbackLng: 'en',</w:t>
        <w:br/>
        <w:t xml:space="preserve">    interpolation: {</w:t>
        <w:br/>
        <w:t xml:space="preserve">      escapeValue: false,</w:t>
        <w:br/>
        <w:t xml:space="preserve">    },</w:t>
        <w:br/>
        <w:t xml:space="preserve">    react: {</w:t>
        <w:br/>
        <w:t xml:space="preserve">      useSuspense: false,</w:t>
        <w:br/>
        <w:t xml:space="preserve">    }</w:t>
        <w:br/>
        <w:t xml:space="preserve">  });</w:t>
        <w:br/>
        <w:br/>
        <w:t>export default i18n;</w:t>
      </w:r>
    </w:p>
    <w:p>
      <w:r>
        <w:br w:type="page"/>
      </w:r>
    </w:p>
    <w:p>
      <w:r>
        <w:t>File Path: .\src\index.css</w:t>
      </w:r>
    </w:p>
    <w:p>
      <w:r>
        <w:t>Content:</w:t>
      </w:r>
    </w:p>
    <w:p>
      <w:r>
        <w:t>:root {</w:t>
        <w:br/>
        <w:t xml:space="preserve">  --primary-color: #111111;</w:t>
        <w:br/>
        <w:t xml:space="preserve">  --secondary-color: #D4AF37;</w:t>
        <w:br/>
        <w:t xml:space="preserve">  --accent-color: #E6BE8A;</w:t>
        <w:br/>
        <w:t xml:space="preserve">  --text-color: #F5F5F5;</w:t>
        <w:br/>
        <w:t xml:space="preserve">  --highlight-color: #FFF8E1;</w:t>
        <w:br/>
        <w:t xml:space="preserve">  --danger-color: #e74c3c;</w:t>
        <w:br/>
        <w:t xml:space="preserve">  --success-color: #27ae60;</w:t>
        <w:br/>
        <w:t xml:space="preserve">  --background-color: #ffffff;</w:t>
        <w:br/>
        <w:br/>
        <w:t xml:space="preserve">    /* New AlBidaa-inspired colors */</w:t>
        <w:br/>
        <w:t xml:space="preserve">  --primary-color: #38281D; /* Rich brown */</w:t>
        <w:br/>
        <w:t xml:space="preserve">  --secondary-color: #C7A976; /* Gold */</w:t>
        <w:br/>
        <w:t xml:space="preserve">  --accent-color: #DBC8A0; /* Light beige */</w:t>
        <w:br/>
        <w:t xml:space="preserve">  --text-color: #F5F5F5; /* Keep light text */</w:t>
        <w:br/>
        <w:t xml:space="preserve">  --highlight-color: #F4EEE1; /* Pale cream */</w:t>
        <w:br/>
        <w:t xml:space="preserve">  --background-color: #ffffff;</w:t>
        <w:br/>
        <w:t xml:space="preserve">  --light-beige: #F9F5EB; /* Additional beige for backgrounds */</w:t>
        <w:br/>
        <w:t xml:space="preserve">  --dark-accent: #6B4B35; /* Darker brown for some elements */</w:t>
        <w:br/>
        <w:br/>
        <w:br/>
        <w:t xml:space="preserve">  --card-shadow: 0 4px 12px rgba(0, 0, 0, 0.1);</w:t>
        <w:br/>
        <w:t xml:space="preserve">  --transition-speed: 0.3s;</w:t>
        <w:br/>
        <w:t xml:space="preserve">  --border-radius: 4px;</w:t>
        <w:br/>
        <w:t>}</w:t>
        <w:br/>
        <w:br/>
        <w:t>* {</w:t>
        <w:br/>
        <w:t xml:space="preserve">  box-sizing: border-box;</w:t>
        <w:br/>
        <w:t xml:space="preserve">  margin: 0;</w:t>
        <w:br/>
        <w:t xml:space="preserve">  padding: 0;</w:t>
        <w:br/>
        <w:t>}</w:t>
        <w:br/>
        <w:br/>
        <w:t>/* body {</w:t>
        <w:br/>
        <w:t xml:space="preserve">  font-family: 'Segoe UI', Tahoma, Geneva, Verdana, sans-serif;</w:t>
        <w:br/>
        <w:t xml:space="preserve">  background-color: var(--background-color);</w:t>
        <w:br/>
        <w:t xml:space="preserve">  color: #333;</w:t>
        <w:br/>
        <w:t xml:space="preserve">  line-height: 1.6;</w:t>
        <w:br/>
        <w:t>} */</w:t>
        <w:br/>
        <w:br/>
        <w:t>body {</w:t>
        <w:br/>
        <w:t xml:space="preserve">  font-family: 'Jost', sans-serif;</w:t>
        <w:br/>
        <w:t xml:space="preserve">  /* background-color: var(--background-color); */</w:t>
        <w:br/>
        <w:t xml:space="preserve">  background-color: var(--light-beige);</w:t>
        <w:br/>
        <w:t xml:space="preserve">  color: #333;</w:t>
        <w:br/>
        <w:t xml:space="preserve">  line-height: 1.6;</w:t>
        <w:br/>
        <w:t>}</w:t>
        <w:br/>
        <w:br/>
        <w:t>/* RTL Support */</w:t>
        <w:br/>
        <w:t>.rtl {</w:t>
        <w:br/>
        <w:t xml:space="preserve">  direction: rtl;</w:t>
        <w:br/>
        <w:t xml:space="preserve">  text-align: right;</w:t>
        <w:br/>
        <w:t>}</w:t>
        <w:br/>
        <w:br/>
        <w:t>.ltr {</w:t>
        <w:br/>
        <w:t xml:space="preserve">  direction: ltr;</w:t>
        <w:br/>
        <w:t xml:space="preserve">  text-align: left;</w:t>
        <w:br/>
        <w:t>}</w:t>
        <w:br/>
        <w:br/>
        <w:t>/* Container */</w:t>
        <w:br/>
        <w:t>.container {</w:t>
        <w:br/>
        <w:t xml:space="preserve">  max-width: 1200px;</w:t>
        <w:br/>
        <w:t xml:space="preserve">  margin: 0 auto;</w:t>
        <w:br/>
        <w:t xml:space="preserve">  padding: 0 15px;</w:t>
        <w:br/>
        <w:t>}</w:t>
        <w:br/>
        <w:br/>
        <w:t>/* Typography */</w:t>
        <w:br/>
        <w:t>h1, h2, h3, h4, h5, h6 {</w:t>
        <w:br/>
        <w:t xml:space="preserve">  font-family: 'Playfair Display', serif;</w:t>
        <w:br/>
        <w:t xml:space="preserve">  margin-bottom: 1rem;</w:t>
        <w:br/>
        <w:t xml:space="preserve">  font-weight: 600;</w:t>
        <w:br/>
        <w:t>}</w:t>
        <w:br/>
        <w:br/>
        <w:t>button {</w:t>
        <w:br/>
        <w:t xml:space="preserve">  cursor: pointer;</w:t>
        <w:br/>
        <w:t xml:space="preserve">  transition: all var(--transition-speed) ease;</w:t>
        <w:br/>
        <w:t>}</w:t>
        <w:br/>
        <w:br/>
        <w:t>/* Arabic Font Support */</w:t>
        <w:br/>
        <w:t>.rtl {</w:t>
        <w:br/>
        <w:t xml:space="preserve">  font-family: 'Dubai', 'Amiri', sans-serif;</w:t>
        <w:br/>
        <w:t>}</w:t>
        <w:br/>
        <w:br/>
        <w:t>.rtl h1, .rtl h2, .rtl h3, .rtl h4, .rtl h5, .rtl h6 {</w:t>
        <w:br/>
        <w:t xml:space="preserve">  font-family: 'Dubai', 'Amiri', serif;</w:t>
        <w:br/>
        <w:t>}</w:t>
        <w:br/>
        <w:br/>
        <w:t>.main-content {</w:t>
        <w:br/>
        <w:t xml:space="preserve">  min-height: calc(100vh - 160px);</w:t>
        <w:br/>
        <w:t xml:space="preserve">  padding: 20px 0;</w:t>
        <w:br/>
        <w:t>}</w:t>
        <w:br/>
        <w:br/>
        <w:t>/* @import url('https://fonts.googleapis.com/css2?family=Playfair+Display:wght@400;500;600;700&amp;family=Montserrat:wght@300;400;500;600&amp;display=swap'); */</w:t>
      </w:r>
    </w:p>
    <w:p>
      <w:r>
        <w:br w:type="page"/>
      </w:r>
    </w:p>
    <w:p>
      <w:r>
        <w:t>File Path: .\src\main.jsx</w:t>
      </w:r>
    </w:p>
    <w:p>
      <w:r>
        <w:t>Content:</w:t>
      </w:r>
    </w:p>
    <w:p>
      <w:r>
        <w:t>import React from 'react'</w:t>
        <w:br/>
        <w:t>import ReactDOM from 'react-dom/client'</w:t>
        <w:br/>
        <w:t>import App from './App.jsx'</w:t>
        <w:br/>
        <w:t>import './index.css'</w:t>
        <w:br/>
        <w:t>import { BrowserRouter } from 'react-router-dom'</w:t>
        <w:br/>
        <w:t>import { I18nextProvider } from 'react-i18next'</w:t>
        <w:br/>
        <w:t>import i18n from './i18n'</w:t>
        <w:br/>
        <w:t>import { AppProviders } from './context'</w:t>
        <w:br/>
        <w:br/>
        <w:t>ReactDOM.createRoot(document.getElementById('root')).render(</w:t>
        <w:br/>
        <w:t xml:space="preserve">  &lt;React.StrictMode&gt;</w:t>
        <w:br/>
        <w:t xml:space="preserve">    &lt;BrowserRouter&gt;</w:t>
        <w:br/>
        <w:t xml:space="preserve">      &lt;I18nextProvider i18n={i18n}&gt;</w:t>
        <w:br/>
        <w:t xml:space="preserve">        &lt;AppProviders&gt;</w:t>
        <w:br/>
        <w:t xml:space="preserve">          &lt;App /&gt;</w:t>
        <w:br/>
        <w:t xml:space="preserve">        &lt;/AppProviders&gt;</w:t>
        <w:br/>
        <w:t xml:space="preserve">      &lt;/I18nextProvider&gt;</w:t>
        <w:br/>
        <w:t xml:space="preserve">    &lt;/BrowserRouter&gt;</w:t>
        <w:br/>
        <w:t xml:space="preserve">  &lt;/React.StrictMode&gt;,</w:t>
        <w:br/>
        <w:t>)</w:t>
      </w:r>
    </w:p>
    <w:p>
      <w:r>
        <w:br w:type="page"/>
      </w:r>
    </w:p>
    <w:p>
      <w:r>
        <w:t>File Path: .\src\api\config.js</w:t>
      </w:r>
    </w:p>
    <w:p>
      <w:r>
        <w:t>Content:</w:t>
      </w:r>
    </w:p>
    <w:p>
      <w:r>
        <w:t>import axios from 'axios';</w:t>
        <w:br/>
        <w:br/>
        <w:t>// Create custom axios instance with the correct base URL</w:t>
        <w:br/>
        <w:t>const api = axios.create({</w:t>
        <w:br/>
        <w:t xml:space="preserve">  baseURL: 'http://localhost:5000', // Your backend server URL</w:t>
        <w:br/>
        <w:t xml:space="preserve">  headers: {</w:t>
        <w:br/>
        <w:t xml:space="preserve">    'Content-Type': 'application/json',</w:t>
        <w:br/>
        <w:t xml:space="preserve">  }</w:t>
        <w:br/>
        <w:t>});</w:t>
        <w:br/>
        <w:br/>
        <w:t>// Add request interceptor to handle authentication</w:t>
        <w:br/>
        <w:t>api.interceptors.request.use(</w:t>
        <w:br/>
        <w:t xml:space="preserve">  (config) =&gt; {</w:t>
        <w:br/>
        <w:t xml:space="preserve">    const token = localStorage.getItem('token');</w:t>
        <w:br/>
        <w:t xml:space="preserve">    if (token) {</w:t>
        <w:br/>
        <w:t xml:space="preserve">      config.headers['Authorization'] = `Bearer ${token}`;</w:t>
        <w:br/>
        <w:t xml:space="preserve">    }</w:t>
        <w:br/>
        <w:t xml:space="preserve">    return config;</w:t>
        <w:br/>
        <w:t xml:space="preserve">  },</w:t>
        <w:br/>
        <w:t xml:space="preserve">  (error) =&gt; Promise.reject(error)</w:t>
        <w:br/>
        <w:t>);</w:t>
        <w:br/>
        <w:br/>
        <w:t>export default api;</w:t>
      </w:r>
    </w:p>
    <w:p>
      <w:r>
        <w:br w:type="page"/>
      </w:r>
    </w:p>
    <w:p>
      <w:r>
        <w:t>File Path: .\src\assets\react.svg</w:t>
      </w:r>
    </w:p>
    <w:p>
      <w:r>
        <w:t>Content:</w:t>
      </w:r>
    </w:p>
    <w:p>
      <w:r>
        <w:t>&lt;svg xmlns="http://www.w3.org/2000/svg" xmlns:xlink="http://www.w3.org/1999/xlink" aria-hidden="true" role="img" class="iconify iconify--logos" width="35.93" height="32" preserveAspectRatio="xMidYMid meet" viewBox="0 0 256 228"&gt;&lt;path fill="#00D8FF" d="M210.483 73.824a171.49 171.49 0 0 0-8.24-2.597c.465-1.9.893-3.777 1.273-5.621c6.238-30.281 2.16-54.676-11.769-62.708c-13.355-7.7-35.196.329-57.254 19.526a171.23 171.23 0 0 0-6.375 5.848a155.866 155.866 0 0 0-4.241-3.917C100.759 3.829 77.587-4.822 63.673 3.233C50.33 10.957 46.379 33.89 51.995 62.588a170.974 170.974 0 0 0 1.892 8.48c-3.28.932-6.445 1.924-9.474 2.98C17.309 83.498 0 98.307 0 113.668c0 15.865 18.582 31.778 46.812 41.427a145.52 145.52 0 0 0 6.921 2.165a167.467 167.467 0 0 0-2.01 9.138c-5.354 28.2-1.173 50.591 12.134 58.266c13.744 7.926 36.812-.22 59.273-19.855a145.567 145.567 0 0 0 5.342-4.923a168.064 168.064 0 0 0 6.92 6.314c21.758 18.722 43.246 26.282 56.54 18.586c13.731-7.949 18.194-32.003 12.4-61.268a145.016 145.016 0 0 0-1.535-6.842c1.62-.48 3.21-.974 4.76-1.488c29.348-9.723 48.443-25.443 48.443-41.52c0-15.417-17.868-30.326-45.517-39.844Zm-6.365 70.984c-1.4.463-2.836.91-4.3 1.345c-3.24-10.257-7.612-21.163-12.963-32.432c5.106-11 9.31-21.767 12.459-31.957c2.619.758 5.16 1.557 7.61 2.4c23.69 8.156 38.14 20.213 38.14 29.504c0 9.896-15.606 22.743-40.946 31.14Zm-10.514 20.834c2.562 12.94 2.927 24.64 1.23 33.787c-1.524 8.219-4.59 13.698-8.382 15.893c-8.067 4.67-25.32-1.4-43.927-17.412a156.726 156.726 0 0 1-6.437-5.87c7.214-7.889 14.423-17.06 21.459-27.246c12.376-1.098 24.068-2.894 34.671-5.345a134.17 134.17 0 0 1 1.386 6.193ZM87.276 214.515c-7.882 2.783-14.16 2.863-17.955.675c-8.075-4.657-11.432-22.636-6.853-46.752a156.923 156.923 0 0 1 1.869-8.499c10.486 2.32 22.093 3.988 34.498 4.994c7.084 9.967 14.501 19.128 21.976 27.15a134.668 134.668 0 0 1-4.877 4.492c-9.933 8.682-19.886 14.842-28.658 17.94ZM50.35 144.747c-12.483-4.267-22.792-9.812-29.858-15.863c-6.35-5.437-9.555-10.836-9.555-15.216c0-9.322 13.897-21.212 37.076-29.293c2.813-.98 5.757-1.905 8.812-2.773c3.204 10.42 7.406 21.315 12.477 32.332c-5.137 11.18-9.399 22.249-12.634 32.792a134.718 134.718 0 0 1-6.318-1.979Zm12.378-84.26c-4.811-24.587-1.616-43.134 6.425-47.789c8.564-4.958 27.502 2.111 47.463 19.835a144.318 144.318 0 0 1 3.841 3.545c-7.438 7.987-14.787 17.08-21.808 26.988c-12.04 1.116-23.565 2.908-34.161 5.309a160.342 160.342 0 0 1-1.76-7.887Zm110.427 27.268a347.8 347.8 0 0 0-7.785-12.803c8.168 1.033 15.994 2.404 23.343 4.08c-2.206 7.072-4.956 14.465-8.193 22.045a381.151 381.151 0 0 0-7.365-13.322Zm-45.032-43.861c5.044 5.465 10.096 11.566 15.065 18.186a322.04 322.04 0 0 0-30.257-.006c4.974-6.559 10.069-12.652 15.192-18.18ZM82.802 87.83a323.167 323.167 0 0 0-7.227 13.238c-3.184-7.553-5.909-14.98-8.134-22.152c7.304-1.634 15.093-2.97 23.209-3.984a321.524 321.524 0 0 0-7.848 12.897Zm8.081 65.352c-8.385-.936-16.291-2.203-23.593-3.793c2.26-7.3 5.045-14.885 8.298-22.6a321.187 321.187 0 0 0 7.257 13.246c2.594 4.48 5.28 8.868 8.038 13.147Zm37.542 31.03c-5.184-5.592-10.354-11.779-15.403-18.433c4.902.192 9.899.29 14.978.29c5.218 0 10.376-.117 15.453-.343c-4.985 6.774-10.018 12.97-15.028 18.486Zm52.198-57.817c3.422 7.8 6.306 15.345 8.596 22.52c-7.422 1.694-15.436 3.058-23.88 4.071a382.417 382.417 0 0 0 7.859-13.026a347.403 347.403 0 0 0 7.425-13.565Zm-16.898 8.101a358.557 358.557 0 0 1-12.281 19.815a329.4 329.4 0 0 1-23.444.823c-7.967 0-15.716-.248-23.178-.732a310.202 310.202 0 0 1-12.513-19.846h.001a307.41 307.41 0 0 1-10.923-20.627a310.278 310.278 0 0 1 10.89-20.637l-.001.001a307.318 307.318 0 0 1 12.413-19.761c7.613-.576 15.42-.876 23.31-.876H128c7.926 0 15.743.303 23.354.883a329.357 329.357 0 0 1 12.335 19.695a358.489 358.489 0 0 1 11.036 20.54a329.472 329.472 0 0 1-11 20.722Zm22.56-122.124c8.572 4.944 11.906 24.881 6.52 51.026c-.344 1.668-.73 3.367-1.15 5.09c-10.622-2.452-22.155-4.275-34.23-5.408c-7.034-10.017-14.323-19.124-21.64-27.008a160.789 160.789 0 0 1 5.888-5.4c18.9-16.447 36.564-22.941 44.612-18.3ZM128 90.808c12.625 0 22.86 10.235 22.86 22.86s-10.235 22.86-22.86 22.86s-22.86-10.235-22.86-22.86s10.235-22.86 22.86-22.86Z"&gt;&lt;/path&gt;&lt;/svg&gt;</w:t>
      </w:r>
    </w:p>
    <w:p>
      <w:r>
        <w:br w:type="page"/>
      </w:r>
    </w:p>
    <w:p>
      <w:r>
        <w:t>File Path: .\src\components\AdminRoute.jsx</w:t>
      </w:r>
    </w:p>
    <w:p>
      <w:r>
        <w:t>Content:</w:t>
      </w:r>
    </w:p>
    <w:p>
      <w:r>
        <w:t>import { Navigate } from 'react-router-dom';</w:t>
        <w:br/>
        <w:t>import { useAuth } from '../context/AuthContext';</w:t>
        <w:br/>
        <w:br/>
        <w:t>const AdminRoute = ({ children }) =&gt; {</w:t>
        <w:br/>
        <w:t xml:space="preserve">  const { isAuthenticated, isAdmin, loading } = useAuth();</w:t>
        <w:br/>
        <w:br/>
        <w:t xml:space="preserve">  if (loading) {</w:t>
        <w:br/>
        <w:t xml:space="preserve">    return &lt;div&gt;Loading...&lt;/div&gt;;</w:t>
        <w:br/>
        <w:t xml:space="preserve">  }</w:t>
        <w:br/>
        <w:br/>
        <w:t xml:space="preserve">  if (!isAuthenticated) {</w:t>
        <w:br/>
        <w:t xml:space="preserve">    return &lt;Navigate to="/login?redirect=/admin" replace /&gt;;</w:t>
        <w:br/>
        <w:t xml:space="preserve">  }</w:t>
        <w:br/>
        <w:br/>
        <w:t xml:space="preserve">  if (!isAdmin) {</w:t>
        <w:br/>
        <w:t xml:space="preserve">    return &lt;Navigate to="/" replace /&gt;;</w:t>
        <w:br/>
        <w:t xml:space="preserve">  }</w:t>
        <w:br/>
        <w:br/>
        <w:t xml:space="preserve">  return children;</w:t>
        <w:br/>
        <w:t>};</w:t>
        <w:br/>
        <w:br/>
        <w:t>export default AdminRoute;</w:t>
      </w:r>
    </w:p>
    <w:p>
      <w:r>
        <w:br w:type="page"/>
      </w:r>
    </w:p>
    <w:p>
      <w:r>
        <w:t>File Path: .\src\components\Footer.jsx</w:t>
      </w:r>
    </w:p>
    <w:p>
      <w:r>
        <w:t>Content:</w:t>
      </w:r>
    </w:p>
    <w:p>
      <w:r>
        <w:t>import { Link } from 'react-router-dom';</w:t>
        <w:br/>
        <w:t>import { useTranslation } from 'react-i18next';</w:t>
        <w:br/>
        <w:t>import styled from 'styled-components';</w:t>
        <w:br/>
        <w:t>import { FaFacebookF, FaTwitter, FaInstagram, FaPinterestP } from 'react-icons/fa';</w:t>
        <w:br/>
        <w:br/>
        <w:t>const Footer = () =&gt; {</w:t>
        <w:br/>
        <w:t xml:space="preserve">  const { t } = useTranslation();</w:t>
        <w:br/>
        <w:t xml:space="preserve">  </w:t>
        <w:br/>
        <w:t xml:space="preserve">  return (</w:t>
        <w:br/>
        <w:t xml:space="preserve">    &lt;FooterContainer&gt;</w:t>
        <w:br/>
        <w:t xml:space="preserve">      &lt;div className="container"&gt;</w:t>
        <w:br/>
        <w:t xml:space="preserve">        &lt;FooterContent&gt;</w:t>
        <w:br/>
        <w:t xml:space="preserve">          &lt;FooterColumn&gt;</w:t>
        <w:br/>
        <w:t xml:space="preserve">            {/* &lt;FooterLogo&gt;sirm&lt;/FooterLogo&gt; */}</w:t>
        <w:br/>
        <w:t xml:space="preserve">            &lt;FooterLogo&gt;</w:t>
        <w:br/>
        <w:t xml:space="preserve">              &lt;img src="/images/sirm-logo.png" alt="sirm" height="32" /&gt;</w:t>
        <w:br/>
        <w:t xml:space="preserve">            &lt;/FooterLogo&gt;       </w:t>
        <w:br/>
        <w:t xml:space="preserve">            &lt;FooterDescription&gt;</w:t>
        <w:br/>
        <w:t xml:space="preserve">              A passionate story sirm started in 2018, looking for excellence and exclusivity, </w:t>
        <w:br/>
        <w:t xml:space="preserve">              taking everything in the field and taking it far to attract the largest category </w:t>
        <w:br/>
        <w:t xml:space="preserve">              that loves perfumes in the Middle East.</w:t>
        <w:br/>
        <w:t xml:space="preserve">            &lt;/FooterDescription&gt;</w:t>
        <w:br/>
        <w:t xml:space="preserve">            &lt;SocialLinks&gt;</w:t>
        <w:br/>
        <w:t xml:space="preserve">              &lt;SocialLink href="#" target="_blank" rel="noopener noreferrer"&gt;</w:t>
        <w:br/>
        <w:t xml:space="preserve">                &lt;FaFacebookF /&gt;</w:t>
        <w:br/>
        <w:t xml:space="preserve">              &lt;/SocialLink&gt;</w:t>
        <w:br/>
        <w:t xml:space="preserve">              &lt;SocialLink href="#" target="_blank" rel="noopener noreferrer"&gt;</w:t>
        <w:br/>
        <w:t xml:space="preserve">                &lt;FaTwitter /&gt;</w:t>
        <w:br/>
        <w:t xml:space="preserve">              &lt;/SocialLink&gt;</w:t>
        <w:br/>
        <w:t xml:space="preserve">              &lt;SocialLink href="#" target="_blank" rel="noopener noreferrer"&gt;</w:t>
        <w:br/>
        <w:t xml:space="preserve">                &lt;FaInstagram /&gt;</w:t>
        <w:br/>
        <w:t xml:space="preserve">              &lt;/SocialLink&gt;</w:t>
        <w:br/>
        <w:t xml:space="preserve">              &lt;SocialLink href="#" target="_blank" rel="noopener noreferrer"&gt;</w:t>
        <w:br/>
        <w:t xml:space="preserve">                &lt;FaPinterestP /&gt;</w:t>
        <w:br/>
        <w:t xml:space="preserve">              &lt;/SocialLink&gt;</w:t>
        <w:br/>
        <w:t xml:space="preserve">            &lt;/SocialLinks&gt;</w:t>
        <w:br/>
        <w:t xml:space="preserve">          &lt;/FooterColumn&gt;</w:t>
        <w:br/>
        <w:t xml:space="preserve">          </w:t>
        <w:br/>
        <w:t xml:space="preserve">          &lt;FooterColumn&gt;</w:t>
        <w:br/>
        <w:t xml:space="preserve">            &lt;FooterTitle&gt;Quick Links&lt;/FooterTitle&gt;</w:t>
        <w:br/>
        <w:t xml:space="preserve">            &lt;FooterNav&gt;</w:t>
        <w:br/>
        <w:t xml:space="preserve">              &lt;FooterLink to="/"&gt;{t('home')}&lt;/FooterLink&gt;</w:t>
        <w:br/>
        <w:t xml:space="preserve">              &lt;FooterLink to="/products"&gt;{t('products')}&lt;/FooterLink&gt;</w:t>
        <w:br/>
        <w:t xml:space="preserve">              &lt;FooterLink to="/about"&gt;{t('about')}&lt;/FooterLink&gt;</w:t>
        <w:br/>
        <w:t xml:space="preserve">              &lt;FooterLink to="/contact"&gt;{t('contact')}&lt;/FooterLink&gt;</w:t>
        <w:br/>
        <w:t xml:space="preserve">            &lt;/FooterNav&gt;</w:t>
        <w:br/>
        <w:t xml:space="preserve">          &lt;/FooterColumn&gt;</w:t>
        <w:br/>
        <w:t xml:space="preserve">          </w:t>
        <w:br/>
        <w:t xml:space="preserve">          &lt;FooterColumn&gt;</w:t>
        <w:br/>
        <w:t xml:space="preserve">            &lt;FooterTitle&gt;Categories&lt;/FooterTitle&gt;</w:t>
        <w:br/>
        <w:t xml:space="preserve">            &lt;FooterNav&gt;</w:t>
        <w:br/>
        <w:t xml:space="preserve">              &lt;FooterLink to="/products?category=spray"&gt;All Over Spray&lt;/FooterLink&gt;</w:t>
        <w:br/>
        <w:t xml:space="preserve">              &lt;FooterLink to="/products?category=perfume"&gt;Perfumes&lt;/FooterLink&gt;</w:t>
        <w:br/>
        <w:t xml:space="preserve">              &lt;FooterLink to="/products?category=candle"&gt;Candles&lt;/FooterLink&gt;</w:t>
        <w:br/>
        <w:t xml:space="preserve">              &lt;FooterLink to="/products?category=gift"&gt;Gift Sets&lt;/FooterLink&gt;</w:t>
        <w:br/>
        <w:t xml:space="preserve">            &lt;/FooterNav&gt;</w:t>
        <w:br/>
        <w:t xml:space="preserve">          &lt;/FooterColumn&gt;</w:t>
        <w:br/>
        <w:t xml:space="preserve">          </w:t>
        <w:br/>
        <w:t xml:space="preserve">          &lt;FooterColumn&gt;</w:t>
        <w:br/>
        <w:t xml:space="preserve">            &lt;FooterTitle&gt;Contact&lt;/FooterTitle&gt;</w:t>
        <w:br/>
        <w:t xml:space="preserve">            &lt;ContactInfo&gt;</w:t>
        <w:br/>
        <w:t xml:space="preserve">              &lt;ContactItem&gt;Email: info@sirmperfumes.com&lt;/ContactItem&gt;</w:t>
        <w:br/>
        <w:t xml:space="preserve">              &lt;ContactItem&gt;Phone: +966 123 456 789&lt;/ContactItem&gt;</w:t>
        <w:br/>
        <w:t xml:space="preserve">              &lt;ContactItem&gt;Address: Riyadh, Saudi Arabia&lt;/ContactItem&gt;</w:t>
        <w:br/>
        <w:t xml:space="preserve">            &lt;/ContactInfo&gt;</w:t>
        <w:br/>
        <w:t xml:space="preserve">          &lt;/FooterColumn&gt;</w:t>
        <w:br/>
        <w:t xml:space="preserve">        &lt;/FooterContent&gt;</w:t>
        <w:br/>
        <w:t xml:space="preserve">        </w:t>
        <w:br/>
        <w:t xml:space="preserve">        &lt;FooterBottom&gt;</w:t>
        <w:br/>
        <w:t xml:space="preserve">          &lt;Copyright&gt;&amp;copy; {new Date().getFullYear()} sirm Perfumes. All Rights Reserved.&lt;/Copyright&gt;</w:t>
        <w:br/>
        <w:t xml:space="preserve">          &lt;PaymentMethods&gt;</w:t>
        <w:br/>
        <w:t xml:space="preserve">            &lt;img src="/images/payment-methods.png" alt="Payment Methods" /&gt;</w:t>
        <w:br/>
        <w:t xml:space="preserve">          &lt;/PaymentMethods&gt;</w:t>
        <w:br/>
        <w:t xml:space="preserve">        &lt;/FooterBottom&gt;</w:t>
        <w:br/>
        <w:t xml:space="preserve">      &lt;/div&gt;</w:t>
        <w:br/>
        <w:t xml:space="preserve">    &lt;/FooterContainer&gt;</w:t>
        <w:br/>
        <w:t xml:space="preserve">  );</w:t>
        <w:br/>
        <w:t>};</w:t>
        <w:br/>
        <w:br/>
        <w:t>// Styled Components</w:t>
        <w:br/>
        <w:t>const FooterContainer = styled.footer`</w:t>
        <w:br/>
        <w:t xml:space="preserve">  background-color: var(--primary-color);</w:t>
        <w:br/>
        <w:t xml:space="preserve">  color: var(--text-color);</w:t>
        <w:br/>
        <w:t xml:space="preserve">  padding: 50px 0 20px;</w:t>
        <w:br/>
        <w:t>`;</w:t>
        <w:br/>
        <w:br/>
        <w:t>const FooterContent = styled.div`</w:t>
        <w:br/>
        <w:t xml:space="preserve">  display: grid;</w:t>
        <w:br/>
        <w:t xml:space="preserve">  grid-template-columns: 2fr 1fr 1fr 1fr;</w:t>
        <w:br/>
        <w:t xml:space="preserve">  gap: 30px;</w:t>
        <w:br/>
        <w:t xml:space="preserve">  margin-bottom: 30px;</w:t>
        <w:br/>
        <w:t xml:space="preserve">  </w:t>
        <w:br/>
        <w:t xml:space="preserve">  @media (max-width: 768px) {</w:t>
        <w:br/>
        <w:t xml:space="preserve">    grid-template-columns: 1fr 1fr;</w:t>
        <w:br/>
        <w:t xml:space="preserve">  }</w:t>
        <w:br/>
        <w:t xml:space="preserve">  </w:t>
        <w:br/>
        <w:t xml:space="preserve">  @media (max-width: 480px) {</w:t>
        <w:br/>
        <w:t xml:space="preserve">    grid-template-columns: 1fr;</w:t>
        <w:br/>
        <w:t xml:space="preserve">  }</w:t>
        <w:br/>
        <w:t>`;</w:t>
        <w:br/>
        <w:br/>
        <w:t>const FooterColumn = styled.div``;</w:t>
        <w:br/>
        <w:br/>
        <w:t>const FooterLogo = styled.div`</w:t>
        <w:br/>
        <w:t xml:space="preserve">  font-size: 26px;</w:t>
        <w:br/>
        <w:t xml:space="preserve">  font-weight: 700;</w:t>
        <w:br/>
        <w:t xml:space="preserve">  margin-bottom: 15px;</w:t>
        <w:br/>
        <w:t xml:space="preserve">  color: var(--secondary-color);</w:t>
        <w:br/>
        <w:t>`;</w:t>
        <w:br/>
        <w:br/>
        <w:t>const FooterDescription = styled.p`</w:t>
        <w:br/>
        <w:t xml:space="preserve">  font-size: 14px;</w:t>
        <w:br/>
        <w:t xml:space="preserve">  margin-bottom: 20px;</w:t>
        <w:br/>
        <w:t xml:space="preserve">  line-height: 1.6;</w:t>
        <w:br/>
        <w:t xml:space="preserve">  opacity: 0.8;</w:t>
        <w:br/>
        <w:t>`;</w:t>
        <w:br/>
        <w:br/>
        <w:t>const SocialLinks = styled.div`</w:t>
        <w:br/>
        <w:t xml:space="preserve">  display: flex;</w:t>
        <w:br/>
        <w:t>`;</w:t>
        <w:br/>
        <w:br/>
        <w:t>const SocialLink = styled.a`</w:t>
        <w:br/>
        <w:t xml:space="preserve">  display: flex;</w:t>
        <w:br/>
        <w:t xml:space="preserve">  align-items: center;</w:t>
        <w:br/>
        <w:t xml:space="preserve">  justify-content: center;</w:t>
        <w:br/>
        <w:t xml:space="preserve">  width: 36px;</w:t>
        <w:br/>
        <w:t xml:space="preserve">  height: 36px;</w:t>
        <w:br/>
        <w:t xml:space="preserve">  background-color: rgba(255, 255, 255, 0.1);</w:t>
        <w:br/>
        <w:t xml:space="preserve">  color: var(--text-color);</w:t>
        <w:br/>
        <w:t xml:space="preserve">  border-radius: 50%;</w:t>
        <w:br/>
        <w:t xml:space="preserve">  margin-right: 10px;</w:t>
        <w:br/>
        <w:t xml:space="preserve">  transition: all 0.2s ease;</w:t>
        <w:br/>
        <w:t xml:space="preserve">  </w:t>
        <w:br/>
        <w:t xml:space="preserve">  &amp;:hover {</w:t>
        <w:br/>
        <w:t xml:space="preserve">    background-color: var(--secondary-color);</w:t>
        <w:br/>
        <w:t xml:space="preserve">    color: var(--primary-color);</w:t>
        <w:br/>
        <w:t xml:space="preserve">  }</w:t>
        <w:br/>
        <w:t>`;</w:t>
        <w:br/>
        <w:br/>
        <w:t>const FooterTitle = styled.h3`</w:t>
        <w:br/>
        <w:t xml:space="preserve">  font-size: 18px;</w:t>
        <w:br/>
        <w:t xml:space="preserve">  margin-bottom: 20px;</w:t>
        <w:br/>
        <w:t xml:space="preserve">  position: relative;</w:t>
        <w:br/>
        <w:t xml:space="preserve">  </w:t>
        <w:br/>
        <w:t xml:space="preserve">  &amp;:after {</w:t>
        <w:br/>
        <w:t xml:space="preserve">    content: '';</w:t>
        <w:br/>
        <w:t xml:space="preserve">    display: block;</w:t>
        <w:br/>
        <w:t xml:space="preserve">    width: 30px;</w:t>
        <w:br/>
        <w:t xml:space="preserve">    height: 2px;</w:t>
        <w:br/>
        <w:t xml:space="preserve">    background-color: var(--secondary-color);</w:t>
        <w:br/>
        <w:t xml:space="preserve">    margin-top: 8px;</w:t>
        <w:br/>
        <w:t xml:space="preserve">  }</w:t>
        <w:br/>
        <w:t>`;</w:t>
        <w:br/>
        <w:br/>
        <w:t>const FooterNav = styled.div`</w:t>
        <w:br/>
        <w:t xml:space="preserve">  display: flex;</w:t>
        <w:br/>
        <w:t xml:space="preserve">  flex-direction: column;</w:t>
        <w:br/>
        <w:t>`;</w:t>
        <w:br/>
        <w:br/>
        <w:t>const FooterLink = styled(Link)`</w:t>
        <w:br/>
        <w:t xml:space="preserve">  color: var(--text-color);</w:t>
        <w:br/>
        <w:t xml:space="preserve">  text-decoration: none;</w:t>
        <w:br/>
        <w:t xml:space="preserve">  margin-bottom: 10px;</w:t>
        <w:br/>
        <w:t xml:space="preserve">  opacity: 0.8;</w:t>
        <w:br/>
        <w:t xml:space="preserve">  transition: all 0.2s ease;</w:t>
        <w:br/>
        <w:t xml:space="preserve">  font-size: 14px;</w:t>
        <w:br/>
        <w:t xml:space="preserve">  </w:t>
        <w:br/>
        <w:t xml:space="preserve">  &amp;:hover {</w:t>
        <w:br/>
        <w:t xml:space="preserve">    opacity: 1;</w:t>
        <w:br/>
        <w:t xml:space="preserve">    color: var(--secondary-color);</w:t>
        <w:br/>
        <w:t xml:space="preserve">    transform: translateX(5px);</w:t>
        <w:br/>
        <w:t xml:space="preserve">  }</w:t>
        <w:br/>
        <w:t xml:space="preserve">  </w:t>
        <w:br/>
        <w:t xml:space="preserve">  .rtl &amp; {</w:t>
        <w:br/>
        <w:t xml:space="preserve">    &amp;:hover {</w:t>
        <w:br/>
        <w:t xml:space="preserve">      transform: translateX(-5px);</w:t>
        <w:br/>
        <w:t xml:space="preserve">    }</w:t>
        <w:br/>
        <w:t xml:space="preserve">  }</w:t>
        <w:br/>
        <w:t>`;</w:t>
        <w:br/>
        <w:br/>
        <w:t>const ContactInfo = styled.div``;</w:t>
        <w:br/>
        <w:br/>
        <w:t>const ContactItem = styled.div`</w:t>
        <w:br/>
        <w:t xml:space="preserve">  margin-bottom: 10px;</w:t>
        <w:br/>
        <w:t xml:space="preserve">  font-size: 14px;</w:t>
        <w:br/>
        <w:t xml:space="preserve">  opacity: 0.8;</w:t>
        <w:br/>
        <w:t>`;</w:t>
        <w:br/>
        <w:br/>
        <w:t>const FooterBottom = styled.div`</w:t>
        <w:br/>
        <w:t xml:space="preserve">  display: flex;</w:t>
        <w:br/>
        <w:t xml:space="preserve">  justify-content: space-between;</w:t>
        <w:br/>
        <w:t xml:space="preserve">  align-items: center;</w:t>
        <w:br/>
        <w:t xml:space="preserve">  padding-top: 20px;</w:t>
        <w:br/>
        <w:t xml:space="preserve">  border-top: 1px solid rgba(255, 255, 255, 0.1);</w:t>
        <w:br/>
        <w:t xml:space="preserve">  </w:t>
        <w:br/>
        <w:t xml:space="preserve">  @media (max-width: 768px) {</w:t>
        <w:br/>
        <w:t xml:space="preserve">    flex-direction: column;</w:t>
        <w:br/>
        <w:t xml:space="preserve">    gap: 15px;</w:t>
        <w:br/>
        <w:t xml:space="preserve">  }</w:t>
        <w:br/>
        <w:t>`;</w:t>
        <w:br/>
        <w:br/>
        <w:t>const Copyright = styled.div`</w:t>
        <w:br/>
        <w:t xml:space="preserve">  font-size: 14px;</w:t>
        <w:br/>
        <w:t xml:space="preserve">  opacity: 0.7;</w:t>
        <w:br/>
        <w:t>`;</w:t>
        <w:br/>
        <w:br/>
        <w:t>const PaymentMethods = styled.div`</w:t>
        <w:br/>
        <w:t xml:space="preserve">  img {</w:t>
        <w:br/>
        <w:t xml:space="preserve">    height: 24px;</w:t>
        <w:br/>
        <w:t xml:space="preserve">  }</w:t>
        <w:br/>
        <w:t>`;</w:t>
        <w:br/>
        <w:br/>
        <w:t>export default Footer;</w:t>
      </w:r>
    </w:p>
    <w:p>
      <w:r>
        <w:br w:type="page"/>
      </w:r>
    </w:p>
    <w:p>
      <w:r>
        <w:t>File Path: .\src\components\GuestRoute.jsx</w:t>
      </w:r>
    </w:p>
    <w:p>
      <w:r>
        <w:t>Content:</w:t>
      </w:r>
    </w:p>
    <w:p>
      <w:r>
        <w:t>// src/components/GuestRoute.jsx</w:t>
        <w:br/>
        <w:t>import { Navigate } from 'react-router-dom';</w:t>
        <w:br/>
        <w:t>import { useAuth } from '../context/AuthContext';</w:t>
        <w:br/>
        <w:br/>
        <w:t>const GuestRoute = ({ children }) =&gt; {</w:t>
        <w:br/>
        <w:t xml:space="preserve">  const { isAuthenticated, loading } = useAuth();</w:t>
        <w:br/>
        <w:t xml:space="preserve">  </w:t>
        <w:br/>
        <w:t xml:space="preserve">  if (loading) {</w:t>
        <w:br/>
        <w:t xml:space="preserve">    return &lt;div&gt;Loading...&lt;/div&gt;;</w:t>
        <w:br/>
        <w:t xml:space="preserve">  }</w:t>
        <w:br/>
        <w:br/>
        <w:t xml:space="preserve">  if (isAuthenticated) {</w:t>
        <w:br/>
        <w:t xml:space="preserve">    return &lt;Navigate to="/" replace /&gt;;</w:t>
        <w:br/>
        <w:t xml:space="preserve">  }</w:t>
        <w:br/>
        <w:br/>
        <w:t xml:space="preserve">  return children;</w:t>
        <w:br/>
        <w:t>};</w:t>
        <w:br/>
        <w:br/>
        <w:t>export default GuestRoute;</w:t>
      </w:r>
    </w:p>
    <w:p>
      <w:r>
        <w:br w:type="page"/>
      </w:r>
    </w:p>
    <w:p>
      <w:r>
        <w:t>File Path: .\src\components\Header.jsx</w:t>
      </w:r>
    </w:p>
    <w:p>
      <w:r>
        <w:t>Content:</w:t>
      </w:r>
    </w:p>
    <w:p>
      <w:r>
        <w:t>import { useState } from 'react';</w:t>
        <w:br/>
        <w:t>import { Link, useNavigate } from 'react-router-dom';</w:t>
        <w:br/>
        <w:t>import { useTranslation } from 'react-i18next';</w:t>
        <w:br/>
        <w:t xml:space="preserve">import { </w:t>
        <w:br/>
        <w:t xml:space="preserve">  FaShoppingCart, </w:t>
        <w:br/>
        <w:t xml:space="preserve">  FaUser, </w:t>
        <w:br/>
        <w:t xml:space="preserve">  FaSearch, </w:t>
        <w:br/>
        <w:t xml:space="preserve">  FaBars, </w:t>
        <w:br/>
        <w:t xml:space="preserve">  FaTimes, </w:t>
        <w:br/>
        <w:t xml:space="preserve">  FaSignOutAlt, </w:t>
        <w:br/>
        <w:t xml:space="preserve">  FaUserCog, </w:t>
        <w:br/>
        <w:t xml:space="preserve">  FaListAlt, </w:t>
        <w:br/>
        <w:t xml:space="preserve">  FaHeart, </w:t>
        <w:br/>
        <w:t xml:space="preserve">  FaCog, </w:t>
        <w:br/>
        <w:t xml:space="preserve">  FaTachometerAlt </w:t>
        <w:br/>
        <w:t>} from 'react-icons/fa';</w:t>
        <w:br/>
        <w:t>import styled from 'styled-components';</w:t>
        <w:br/>
        <w:t>import { useAuth } from '../context/AuthContext';</w:t>
        <w:br/>
        <w:t>import { useCart } from '../context/CartContext';</w:t>
        <w:br/>
        <w:br/>
        <w:t>const Header = ({ changeLanguage, currentLang }) =&gt; {</w:t>
        <w:br/>
        <w:t xml:space="preserve">  const { t } = useTranslation();</w:t>
        <w:br/>
        <w:t xml:space="preserve">  const navigate = useNavigate();</w:t>
        <w:br/>
        <w:t xml:space="preserve">  const [searchQuery, setSearchQuery] = useState('');</w:t>
        <w:br/>
        <w:t xml:space="preserve">  const [isMenuOpen, setIsMenuOpen] = useState(false);</w:t>
        <w:br/>
        <w:t xml:space="preserve">  const { isAuthenticated, isAdmin, currentUser, logout } = useAuth();</w:t>
        <w:br/>
        <w:t xml:space="preserve">  const { cartCount } = useCart();</w:t>
        <w:br/>
        <w:t xml:space="preserve">  </w:t>
        <w:br/>
        <w:t xml:space="preserve">  const [userMenuOpen, setUserMenuOpen] = useState(false);</w:t>
        <w:br/>
        <w:br/>
        <w:t xml:space="preserve">  const handleSearch = (e) =&gt; {</w:t>
        <w:br/>
        <w:t xml:space="preserve">    e.preventDefault();</w:t>
        <w:br/>
        <w:t xml:space="preserve">    if (searchQuery.trim()) {</w:t>
        <w:br/>
        <w:t xml:space="preserve">      navigate(`/products?search=${searchQuery}`);</w:t>
        <w:br/>
        <w:t xml:space="preserve">    }</w:t>
        <w:br/>
        <w:t xml:space="preserve">  };</w:t>
        <w:br/>
        <w:br/>
        <w:t xml:space="preserve">  const handleLogout = () =&gt; {</w:t>
        <w:br/>
        <w:t xml:space="preserve">    logout();</w:t>
        <w:br/>
        <w:t xml:space="preserve">    navigate('/');</w:t>
        <w:br/>
        <w:t xml:space="preserve">    setUserMenuOpen(false);</w:t>
        <w:br/>
        <w:t xml:space="preserve">  };</w:t>
        <w:br/>
        <w:br/>
        <w:t xml:space="preserve">  return (</w:t>
        <w:br/>
        <w:t xml:space="preserve">    &lt;HeaderContainer&gt;</w:t>
        <w:br/>
        <w:t xml:space="preserve">      &lt;div className="container"&gt;</w:t>
        <w:br/>
        <w:t xml:space="preserve">        &lt;HeaderInner&gt;</w:t>
        <w:br/>
        <w:t xml:space="preserve">          {/* Logo Section */}</w:t>
        <w:br/>
        <w:t xml:space="preserve">          {/* &lt;Logo&gt;</w:t>
        <w:br/>
        <w:t xml:space="preserve">            &lt;Link to="/"&gt;sirm&lt;/Link&gt;</w:t>
        <w:br/>
        <w:t xml:space="preserve">          &lt;/Logo&gt; */}</w:t>
        <w:br/>
        <w:t xml:space="preserve">          &lt;Logo&gt;</w:t>
        <w:br/>
        <w:t xml:space="preserve">            &lt;Link to="/"&gt;</w:t>
        <w:br/>
        <w:t xml:space="preserve">              &lt;LogoImage src="/images/sirm-logo.png" alt="sirm" /&gt;</w:t>
        <w:br/>
        <w:t xml:space="preserve">            &lt;/Link&gt;</w:t>
        <w:br/>
        <w:t xml:space="preserve">          &lt;/Logo&gt;</w:t>
        <w:br/>
        <w:br/>
        <w:t xml:space="preserve">          {/* Mobile Menu Button */}</w:t>
        <w:br/>
        <w:t xml:space="preserve">          &lt;MobileMenuButton onClick={() =&gt; setIsMenuOpen(!isMenuOpen)}&gt;</w:t>
        <w:br/>
        <w:t xml:space="preserve">            {isMenuOpen ? &lt;FaTimes /&gt; : &lt;FaBars /&gt;}</w:t>
        <w:br/>
        <w:t xml:space="preserve">          &lt;/MobileMenuButton&gt;</w:t>
        <w:br/>
        <w:br/>
        <w:t xml:space="preserve">          {/* Navigation Links */}</w:t>
        <w:br/>
        <w:t xml:space="preserve">          &lt;Navigation className={isMenuOpen ? 'active' : ''}&gt;</w:t>
        <w:br/>
        <w:t xml:space="preserve">            &lt;NavLinks&gt;</w:t>
        <w:br/>
        <w:t xml:space="preserve">              &lt;NavItem&gt;</w:t>
        <w:br/>
        <w:t xml:space="preserve">                &lt;Link to="/"&gt;{t('home')}&lt;/Link&gt;</w:t>
        <w:br/>
        <w:t xml:space="preserve">              &lt;/NavItem&gt;</w:t>
        <w:br/>
        <w:t xml:space="preserve">              &lt;NavItem&gt;</w:t>
        <w:br/>
        <w:t xml:space="preserve">                &lt;Link to="/products"&gt;{t('products')}&lt;/Link&gt;</w:t>
        <w:br/>
        <w:t xml:space="preserve">              &lt;/NavItem&gt;</w:t>
        <w:br/>
        <w:t xml:space="preserve">              &lt;NavItem&gt;</w:t>
        <w:br/>
        <w:t xml:space="preserve">                &lt;Link to="/about"&gt;{t('about')}&lt;/Link&gt;</w:t>
        <w:br/>
        <w:t xml:space="preserve">              &lt;/NavItem&gt;</w:t>
        <w:br/>
        <w:t xml:space="preserve">              &lt;NavItem&gt;</w:t>
        <w:br/>
        <w:t xml:space="preserve">                &lt;Link to="/contact"&gt;{t('contact')}&lt;/Link&gt;</w:t>
        <w:br/>
        <w:t xml:space="preserve">              &lt;/NavItem&gt;</w:t>
        <w:br/>
        <w:t xml:space="preserve">              </w:t>
        <w:br/>
        <w:t xml:space="preserve">              {/* Admin specific navigation item */}</w:t>
        <w:br/>
        <w:t xml:space="preserve">              {isAdmin &amp;&amp; (</w:t>
        <w:br/>
        <w:t xml:space="preserve">                &lt;NavItem isAdmin={true}&gt;</w:t>
        <w:br/>
        <w:t xml:space="preserve">                  &lt;Link to="/admin"&gt;</w:t>
        <w:br/>
        <w:t xml:space="preserve">                    &lt;FaTachometerAlt style={{ marginRight: '5px' }} /&gt;</w:t>
        <w:br/>
        <w:t xml:space="preserve">                    {t('admin_panel') || 'Admin Panel'}</w:t>
        <w:br/>
        <w:t xml:space="preserve">                  &lt;/Link&gt;</w:t>
        <w:br/>
        <w:t xml:space="preserve">                &lt;/NavItem&gt;</w:t>
        <w:br/>
        <w:t xml:space="preserve">              )}</w:t>
        <w:br/>
        <w:t xml:space="preserve">            &lt;/NavLinks&gt;</w:t>
        <w:br/>
        <w:t xml:space="preserve">          &lt;/Navigation&gt;</w:t>
        <w:br/>
        <w:br/>
        <w:t xml:space="preserve">          {/* Right Side Actions */}</w:t>
        <w:br/>
        <w:t xml:space="preserve">          &lt;HeaderActions&gt;</w:t>
        <w:br/>
        <w:t xml:space="preserve">            {/* Language Toggle */}</w:t>
        <w:br/>
        <w:t xml:space="preserve">            &lt;LangToggle onClick={() =&gt; changeLanguage(currentLang === 'en' ? 'ar' : 'en')}&gt;</w:t>
        <w:br/>
        <w:t xml:space="preserve">              {currentLang === 'en' ? 'عربي' : 'EN'}</w:t>
        <w:br/>
        <w:t xml:space="preserve">            &lt;/LangToggle&gt;</w:t>
        <w:br/>
        <w:br/>
        <w:t xml:space="preserve">            {/* Search */}</w:t>
        <w:br/>
        <w:t xml:space="preserve">            &lt;SearchForm onSubmit={handleSearch}&gt;</w:t>
        <w:br/>
        <w:t xml:space="preserve">              &lt;SearchInput</w:t>
        <w:br/>
        <w:t xml:space="preserve">                type="text"</w:t>
        <w:br/>
        <w:t xml:space="preserve">                placeholder={t('search')}</w:t>
        <w:br/>
        <w:t xml:space="preserve">                value={searchQuery}</w:t>
        <w:br/>
        <w:t xml:space="preserve">                onChange={(e) =&gt; setSearchQuery(e.target.value)}</w:t>
        <w:br/>
        <w:t xml:space="preserve">              /&gt;</w:t>
        <w:br/>
        <w:t xml:space="preserve">              &lt;SearchButton type="submit"&gt;</w:t>
        <w:br/>
        <w:t xml:space="preserve">                &lt;FaSearch /&gt;</w:t>
        <w:br/>
        <w:t xml:space="preserve">              &lt;/SearchButton&gt;</w:t>
        <w:br/>
        <w:t xml:space="preserve">            &lt;/SearchForm&gt;</w:t>
        <w:br/>
        <w:br/>
        <w:t xml:space="preserve">            {/* Cart */}</w:t>
        <w:br/>
        <w:t xml:space="preserve">            &lt;IconLink to="/cart"&gt;</w:t>
        <w:br/>
        <w:t xml:space="preserve">              &lt;CartIcon&gt;</w:t>
        <w:br/>
        <w:t xml:space="preserve">                &lt;FaShoppingCart /&gt;</w:t>
        <w:br/>
        <w:t xml:space="preserve">                {cartCount &gt; 0 &amp;&amp; &lt;CartBadge&gt;{cartCount}&lt;/CartBadge&gt;}</w:t>
        <w:br/>
        <w:t xml:space="preserve">              &lt;/CartIcon&gt;</w:t>
        <w:br/>
        <w:t xml:space="preserve">            &lt;/IconLink&gt;</w:t>
        <w:br/>
        <w:br/>
        <w:t xml:space="preserve">            {/* User Menu - Different based on auth state */}</w:t>
        <w:br/>
        <w:t xml:space="preserve">            {isAuthenticated ? (</w:t>
        <w:br/>
        <w:t xml:space="preserve">              &lt;UserMenuContainer&gt;</w:t>
        <w:br/>
        <w:t xml:space="preserve">                &lt;UserMenuTrigger </w:t>
        <w:br/>
        <w:t xml:space="preserve">                  onClick={() =&gt; setUserMenuOpen(!userMenuOpen)}</w:t>
        <w:br/>
        <w:t xml:space="preserve">                  isAdmin={isAdmin}</w:t>
        <w:br/>
        <w:t xml:space="preserve">                &gt;</w:t>
        <w:br/>
        <w:t xml:space="preserve">                  {isAdmin ? &lt;FaUserCog /&gt; : &lt;FaUser /&gt;}</w:t>
        <w:br/>
        <w:t xml:space="preserve">                  &lt;UserName&gt;{currentUser?.name?.split(' ')[0]}&lt;/UserName&gt;</w:t>
        <w:br/>
        <w:t xml:space="preserve">                &lt;/UserMenuTrigger&gt;</w:t>
        <w:br/>
        <w:t xml:space="preserve">                </w:t>
        <w:br/>
        <w:t xml:space="preserve">                {userMenuOpen &amp;&amp; (</w:t>
        <w:br/>
        <w:t xml:space="preserve">                  &lt;UserMenuDropdown onClick={(e) =&gt; e.stopPropagation()}&gt;</w:t>
        <w:br/>
        <w:t xml:space="preserve">                    {/* User details section */}</w:t>
        <w:br/>
        <w:t xml:space="preserve">                    &lt;UserInfoSection&gt;</w:t>
        <w:br/>
        <w:t xml:space="preserve">                      &lt;UserAvatar&gt;{currentUser?.name?.charAt(0).toUpperCase()}&lt;/UserAvatar&gt;</w:t>
        <w:br/>
        <w:t xml:space="preserve">                      &lt;UserDetails&gt;</w:t>
        <w:br/>
        <w:t xml:space="preserve">                        &lt;UserFullName&gt;{currentUser?.name}&lt;/UserFullName&gt;</w:t>
        <w:br/>
        <w:t xml:space="preserve">                        &lt;UserEmail&gt;{currentUser?.email}&lt;/UserEmail&gt;</w:t>
        <w:br/>
        <w:t xml:space="preserve">                      &lt;/UserDetails&gt;</w:t>
        <w:br/>
        <w:t xml:space="preserve">                    &lt;/UserInfoSection&gt;</w:t>
        <w:br/>
        <w:t xml:space="preserve">                    </w:t>
        <w:br/>
        <w:t xml:space="preserve">                    &lt;UserMenuDivider /&gt;</w:t>
        <w:br/>
        <w:t xml:space="preserve">                    </w:t>
        <w:br/>
        <w:t xml:space="preserve">                    {/* Common user options */}</w:t>
        <w:br/>
        <w:t xml:space="preserve">                    &lt;UserMenuItem onClick={() =&gt; {</w:t>
        <w:br/>
        <w:t xml:space="preserve">                      navigate('/profile');</w:t>
        <w:br/>
        <w:t xml:space="preserve">                      setUserMenuOpen(false);</w:t>
        <w:br/>
        <w:t xml:space="preserve">                    }}&gt;</w:t>
        <w:br/>
        <w:t xml:space="preserve">                      &lt;FaUser style={{marginRight: '10px'}} /&gt;</w:t>
        <w:br/>
        <w:t xml:space="preserve">                      {t('profile') || 'Profile'}</w:t>
        <w:br/>
        <w:t xml:space="preserve">                    &lt;/UserMenuItem&gt;</w:t>
        <w:br/>
        <w:t xml:space="preserve">                    </w:t>
        <w:br/>
        <w:t xml:space="preserve">                    &lt;UserMenuItem onClick={() =&gt; {</w:t>
        <w:br/>
        <w:t xml:space="preserve">                      navigate('/orders');</w:t>
        <w:br/>
        <w:t xml:space="preserve">                      setUserMenuOpen(false);</w:t>
        <w:br/>
        <w:t xml:space="preserve">                    }}&gt;</w:t>
        <w:br/>
        <w:t xml:space="preserve">                      &lt;FaListAlt style={{marginRight: '10px'}} /&gt;</w:t>
        <w:br/>
        <w:t xml:space="preserve">                      {t('my_orders') || 'My Orders'}</w:t>
        <w:br/>
        <w:t xml:space="preserve">                    &lt;/UserMenuItem&gt;</w:t>
        <w:br/>
        <w:t xml:space="preserve">                    </w:t>
        <w:br/>
        <w:t xml:space="preserve">                    &lt;UserMenuItem onClick={() =&gt; {</w:t>
        <w:br/>
        <w:t xml:space="preserve">                      navigate('/wishlist');</w:t>
        <w:br/>
        <w:t xml:space="preserve">                      setUserMenuOpen(false);</w:t>
        <w:br/>
        <w:t xml:space="preserve">                    }}&gt;</w:t>
        <w:br/>
        <w:t xml:space="preserve">                      &lt;FaHeart style={{marginRight: '10px'}} /&gt;</w:t>
        <w:br/>
        <w:t xml:space="preserve">                      {t('wishlist') || 'Wishlist'}</w:t>
        <w:br/>
        <w:t xml:space="preserve">                    &lt;/UserMenuItem&gt;</w:t>
        <w:br/>
        <w:t xml:space="preserve">                    </w:t>
        <w:br/>
        <w:t xml:space="preserve">                    &lt;UserMenuItem onClick={() =&gt; {</w:t>
        <w:br/>
        <w:t xml:space="preserve">                      navigate('/settings');</w:t>
        <w:br/>
        <w:t xml:space="preserve">                      setUserMenuOpen(false);</w:t>
        <w:br/>
        <w:t xml:space="preserve">                    }}&gt;</w:t>
        <w:br/>
        <w:t xml:space="preserve">                      &lt;FaCog style={{marginRight: '10px'}} /&gt;</w:t>
        <w:br/>
        <w:t xml:space="preserve">                      {t('settings') || 'Settings'}</w:t>
        <w:br/>
        <w:t xml:space="preserve">                    &lt;/UserMenuItem&gt;</w:t>
        <w:br/>
        <w:t xml:space="preserve">                    </w:t>
        <w:br/>
        <w:t xml:space="preserve">                    {/* Admin-specific options */}</w:t>
        <w:br/>
        <w:t xml:space="preserve">                    {isAdmin &amp;&amp; (</w:t>
        <w:br/>
        <w:t xml:space="preserve">                      &lt;&gt;</w:t>
        <w:br/>
        <w:t xml:space="preserve">                        &lt;UserMenuDivider /&gt;</w:t>
        <w:br/>
        <w:t xml:space="preserve">                        &lt;UserMenuSectionTitle&gt;{t('admin_options') || 'Admin Options'}&lt;/UserMenuSectionTitle&gt;</w:t>
        <w:br/>
        <w:t xml:space="preserve">                        </w:t>
        <w:br/>
        <w:t xml:space="preserve">                        &lt;UserMenuItem onClick={() =&gt; {</w:t>
        <w:br/>
        <w:t xml:space="preserve">                          navigate('/admin');</w:t>
        <w:br/>
        <w:t xml:space="preserve">                          setUserMenuOpen(false);</w:t>
        <w:br/>
        <w:t xml:space="preserve">                        }} isAdmin={true}&gt;</w:t>
        <w:br/>
        <w:t xml:space="preserve">                          &lt;FaTachometerAlt style={{marginRight: '10px'}} /&gt;</w:t>
        <w:br/>
        <w:t xml:space="preserve">                          {t('admin_dashboard') || 'Admin Dashboard'}</w:t>
        <w:br/>
        <w:t xml:space="preserve">                        &lt;/UserMenuItem&gt;</w:t>
        <w:br/>
        <w:t xml:space="preserve">                        </w:t>
        <w:br/>
        <w:t xml:space="preserve">                        &lt;UserMenuItem onClick={() =&gt; {</w:t>
        <w:br/>
        <w:t xml:space="preserve">                          navigate('/admin/products');</w:t>
        <w:br/>
        <w:t xml:space="preserve">                          setUserMenuOpen(false);</w:t>
        <w:br/>
        <w:t xml:space="preserve">                        }} isAdmin={true}&gt;</w:t>
        <w:br/>
        <w:t xml:space="preserve">                          &lt;FaListAlt style={{marginRight: '10px'}} /&gt;</w:t>
        <w:br/>
        <w:t xml:space="preserve">                          {t('manage_products') || 'Manage Products'}</w:t>
        <w:br/>
        <w:t xml:space="preserve">                        &lt;/UserMenuItem&gt;</w:t>
        <w:br/>
        <w:t xml:space="preserve">                        </w:t>
        <w:br/>
        <w:t xml:space="preserve">                        &lt;UserMenuItem onClick={() =&gt; {</w:t>
        <w:br/>
        <w:t xml:space="preserve">                          navigate('/admin/orders');</w:t>
        <w:br/>
        <w:t xml:space="preserve">                          setUserMenuOpen(false);</w:t>
        <w:br/>
        <w:t xml:space="preserve">                        }} isAdmin={true}&gt;</w:t>
        <w:br/>
        <w:t xml:space="preserve">                          &lt;FaShoppingCart style={{marginRight: '10px'}} /&gt;</w:t>
        <w:br/>
        <w:t xml:space="preserve">                          {t('manage_orders') || 'Manage Orders'}</w:t>
        <w:br/>
        <w:t xml:space="preserve">                        &lt;/UserMenuItem&gt;</w:t>
        <w:br/>
        <w:t xml:space="preserve">                      &lt;/&gt;</w:t>
        <w:br/>
        <w:t xml:space="preserve">                    )}</w:t>
        <w:br/>
        <w:t xml:space="preserve">                    </w:t>
        <w:br/>
        <w:t xml:space="preserve">                    &lt;UserMenuDivider /&gt;</w:t>
        <w:br/>
        <w:t xml:space="preserve">                    </w:t>
        <w:br/>
        <w:t xml:space="preserve">                    {/* Logout option */}</w:t>
        <w:br/>
        <w:t xml:space="preserve">                    &lt;UserMenuItem onClick={handleLogout}&gt;</w:t>
        <w:br/>
        <w:t xml:space="preserve">                      &lt;FaSignOutAlt style={{marginRight: '10px'}} /&gt;</w:t>
        <w:br/>
        <w:t xml:space="preserve">                      {t('logout') || 'Logout'}</w:t>
        <w:br/>
        <w:t xml:space="preserve">                    &lt;/UserMenuItem&gt;</w:t>
        <w:br/>
        <w:t xml:space="preserve">                  &lt;/UserMenuDropdown&gt;</w:t>
        <w:br/>
        <w:t xml:space="preserve">                )}</w:t>
        <w:br/>
        <w:t xml:space="preserve">              &lt;/UserMenuContainer&gt;</w:t>
        <w:br/>
        <w:t xml:space="preserve">            ) : (</w:t>
        <w:br/>
        <w:t xml:space="preserve">              /* Login/Register buttons for non-authenticated users */</w:t>
        <w:br/>
        <w:t xml:space="preserve">              &lt;AuthButtons&gt;</w:t>
        <w:br/>
        <w:t xml:space="preserve">                &lt;LoginButton to="/login"&gt;</w:t>
        <w:br/>
        <w:t xml:space="preserve">                  {t('login')}</w:t>
        <w:br/>
        <w:t xml:space="preserve">                &lt;/LoginButton&gt;</w:t>
        <w:br/>
        <w:t xml:space="preserve">                &lt;RegisterButton to="/register"&gt;</w:t>
        <w:br/>
        <w:t xml:space="preserve">                  {t('register') || 'Register'}</w:t>
        <w:br/>
        <w:t xml:space="preserve">                &lt;/RegisterButton&gt;</w:t>
        <w:br/>
        <w:t xml:space="preserve">              &lt;/AuthButtons&gt;</w:t>
        <w:br/>
        <w:t xml:space="preserve">            )}</w:t>
        <w:br/>
        <w:t xml:space="preserve">          &lt;/HeaderActions&gt;</w:t>
        <w:br/>
        <w:t xml:space="preserve">        &lt;/HeaderInner&gt;</w:t>
        <w:br/>
        <w:t xml:space="preserve">      &lt;/div&gt;</w:t>
        <w:br/>
        <w:t xml:space="preserve">    &lt;/HeaderContainer&gt;</w:t>
        <w:br/>
        <w:t xml:space="preserve">  );</w:t>
        <w:br/>
        <w:t>};</w:t>
        <w:br/>
        <w:br/>
        <w:t>// Styled Components</w:t>
        <w:br/>
        <w:t>const HeaderContainer = styled.header`</w:t>
        <w:br/>
        <w:t xml:space="preserve">  // background-color: var(--primary-color);</w:t>
        <w:br/>
        <w:t xml:space="preserve">  background-color: #d3b58d; /* Changed from var(--primary-color) to beige */</w:t>
        <w:br/>
        <w:t xml:space="preserve">  padding: 15px 0;</w:t>
        <w:br/>
        <w:t xml:space="preserve">  box-shadow: 0 2px 10px rgba(0, 0, 0, 0.1);</w:t>
        <w:br/>
        <w:t xml:space="preserve">  position: sticky;</w:t>
        <w:br/>
        <w:t xml:space="preserve">  top: 0;</w:t>
        <w:br/>
        <w:t xml:space="preserve">  z-index: 1000;</w:t>
        <w:br/>
        <w:t>`;</w:t>
        <w:br/>
        <w:br/>
        <w:t>const HeaderInner = styled.div`</w:t>
        <w:br/>
        <w:t xml:space="preserve">  display: flex;</w:t>
        <w:br/>
        <w:t xml:space="preserve">  align-items: center;</w:t>
        <w:br/>
        <w:t xml:space="preserve">  justify-content: space-between;</w:t>
        <w:br/>
        <w:t xml:space="preserve">  </w:t>
        <w:br/>
        <w:t xml:space="preserve">  @media (max-width: 768px) {</w:t>
        <w:br/>
        <w:t xml:space="preserve">    flex-wrap: wrap;</w:t>
        <w:br/>
        <w:t xml:space="preserve">  }</w:t>
        <w:br/>
        <w:t>`;</w:t>
        <w:br/>
        <w:br/>
        <w:t>// const Logo = styled.div`</w:t>
        <w:br/>
        <w:t>//   font-size: 28px;</w:t>
        <w:br/>
        <w:t>//   font-weight: 700;</w:t>
        <w:br/>
        <w:t>//   letter-spacing: 1px;</w:t>
        <w:br/>
        <w:t xml:space="preserve">  </w:t>
        <w:br/>
        <w:t>//   a {</w:t>
        <w:br/>
        <w:t>//     color: var(--secondary-color);</w:t>
        <w:br/>
        <w:t>//     text-decoration: none;</w:t>
        <w:br/>
        <w:t>//     transition: color var(--transition-speed) ease;</w:t>
        <w:br/>
        <w:t xml:space="preserve">    </w:t>
        <w:br/>
        <w:t>//     &amp;:hover {</w:t>
        <w:br/>
        <w:t>//       color: var(--accent-color);</w:t>
        <w:br/>
        <w:t>//     }</w:t>
        <w:br/>
        <w:t>//   }</w:t>
        <w:br/>
        <w:t>// `;</w:t>
        <w:br/>
        <w:br/>
        <w:t>const Logo = styled.div`</w:t>
        <w:br/>
        <w:t xml:space="preserve">  display: flex;</w:t>
        <w:br/>
        <w:t xml:space="preserve">  align-items: center;</w:t>
        <w:br/>
        <w:t xml:space="preserve">  margin-right: 15px; // Add space between logo and navigation</w:t>
        <w:br/>
        <w:t xml:space="preserve">  </w:t>
        <w:br/>
        <w:t xml:space="preserve">  a {</w:t>
        <w:br/>
        <w:t xml:space="preserve">    text-decoration: none;</w:t>
        <w:br/>
        <w:t xml:space="preserve">    display: flex;</w:t>
        <w:br/>
        <w:t xml:space="preserve">    align-items: center;</w:t>
        <w:br/>
        <w:t xml:space="preserve">  }</w:t>
        <w:br/>
        <w:t>`;</w:t>
        <w:br/>
        <w:br/>
        <w:t>const LogoImage = styled.img`</w:t>
        <w:br/>
        <w:t xml:space="preserve">  height: 38px; // Adjust based on your navbar height</w:t>
        <w:br/>
        <w:t xml:space="preserve">  max-width: 100%;</w:t>
        <w:br/>
        <w:t xml:space="preserve">  display: block;</w:t>
        <w:br/>
        <w:t>`;</w:t>
        <w:br/>
        <w:br/>
        <w:t>const Navigation = styled.nav`</w:t>
        <w:br/>
        <w:t xml:space="preserve">  @media (max-width: 768px) {</w:t>
        <w:br/>
        <w:t xml:space="preserve">    width: 100%;</w:t>
        <w:br/>
        <w:t xml:space="preserve">    max-height: 0;</w:t>
        <w:br/>
        <w:t xml:space="preserve">    overflow: hidden;</w:t>
        <w:br/>
        <w:t xml:space="preserve">    transition: max-height var(--transition-speed) ease;</w:t>
        <w:br/>
        <w:t xml:space="preserve">    order: 3;</w:t>
        <w:br/>
        <w:t xml:space="preserve">    </w:t>
        <w:br/>
        <w:t xml:space="preserve">    &amp;.active {</w:t>
        <w:br/>
        <w:t xml:space="preserve">      max-height: 300px;</w:t>
        <w:br/>
        <w:t xml:space="preserve">    }</w:t>
        <w:br/>
        <w:t xml:space="preserve">  }</w:t>
        <w:br/>
        <w:t>`;</w:t>
        <w:br/>
        <w:br/>
        <w:t>const NavLinks = styled.ul`</w:t>
        <w:br/>
        <w:t xml:space="preserve">  display: flex;</w:t>
        <w:br/>
        <w:t xml:space="preserve">  list-style: none;</w:t>
        <w:br/>
        <w:t xml:space="preserve">  </w:t>
        <w:br/>
        <w:t xml:space="preserve">  @media (max-width: 768px) {</w:t>
        <w:br/>
        <w:t xml:space="preserve">    flex-direction: column;</w:t>
        <w:br/>
        <w:t xml:space="preserve">    padding: 15px 0;</w:t>
        <w:br/>
        <w:t xml:space="preserve">  }</w:t>
        <w:br/>
        <w:t>`;</w:t>
        <w:br/>
        <w:br/>
        <w:t>const NavItem = styled.li`</w:t>
        <w:br/>
        <w:t xml:space="preserve">  margin: 0 15px;</w:t>
        <w:br/>
        <w:t xml:space="preserve">  </w:t>
        <w:br/>
        <w:t xml:space="preserve">  a {</w:t>
        <w:br/>
        <w:t xml:space="preserve">    // color: ${props =&gt; props.isAdmin ? 'var(--secondary-color)' : 'var(--text-color)'};</w:t>
        <w:br/>
        <w:t xml:space="preserve">    color: ${props =&gt; props.isAdmin ? 'var(--primary-color)' : 'var(--text-color)'};</w:t>
        <w:br/>
        <w:t xml:space="preserve">    text-decoration: none;</w:t>
        <w:br/>
        <w:t xml:space="preserve">    font-weight: ${props =&gt; props.isAdmin ? '600' : '500'};</w:t>
        <w:br/>
        <w:t xml:space="preserve">    transition: color var(--transition-speed) ease;</w:t>
        <w:br/>
        <w:t xml:space="preserve">    display: flex;</w:t>
        <w:br/>
        <w:t xml:space="preserve">    align-items: center;</w:t>
        <w:br/>
        <w:t xml:space="preserve">    </w:t>
        <w:br/>
        <w:t xml:space="preserve">    &amp;:hover {</w:t>
        <w:br/>
        <w:t xml:space="preserve">      // color: var(--secondary-color);</w:t>
        <w:br/>
        <w:t xml:space="preserve">      color: var(--dark-accent);</w:t>
        <w:br/>
        <w:t xml:space="preserve">    }</w:t>
        <w:br/>
        <w:t xml:space="preserve">  }</w:t>
        <w:br/>
        <w:t xml:space="preserve">  </w:t>
        <w:br/>
        <w:t xml:space="preserve">  @media (max-width: 768px) {</w:t>
        <w:br/>
        <w:t xml:space="preserve">    margin: 10px 0;</w:t>
        <w:br/>
        <w:t xml:space="preserve">  }</w:t>
        <w:br/>
        <w:t>`;</w:t>
        <w:br/>
        <w:br/>
        <w:t>const HeaderActions = styled.div`</w:t>
        <w:br/>
        <w:t xml:space="preserve">  display: flex;</w:t>
        <w:br/>
        <w:t xml:space="preserve">  align-items: center;</w:t>
        <w:br/>
        <w:t>`;</w:t>
        <w:br/>
        <w:br/>
        <w:t>const LangToggle = styled.button`</w:t>
        <w:br/>
        <w:t xml:space="preserve">  background: none;</w:t>
        <w:br/>
        <w:t xml:space="preserve">  // border: 1px solid var(--secondary-color);</w:t>
        <w:br/>
        <w:t xml:space="preserve">  // color: var(--secondary-color);</w:t>
        <w:br/>
        <w:t xml:space="preserve">  border: 1px solid var(--primary-color);</w:t>
        <w:br/>
        <w:t xml:space="preserve">  color: var(--primary-color);</w:t>
        <w:br/>
        <w:t xml:space="preserve">  padding: 5px 10px;</w:t>
        <w:br/>
        <w:t xml:space="preserve">  border-radius: var(--border-radius);</w:t>
        <w:br/>
        <w:t xml:space="preserve">  margin-right: 15px;</w:t>
        <w:br/>
        <w:t xml:space="preserve">  font-size: 14px;</w:t>
        <w:br/>
        <w:t xml:space="preserve">  </w:t>
        <w:br/>
        <w:t xml:space="preserve">  &amp;:hover {</w:t>
        <w:br/>
        <w:t xml:space="preserve">  //   background-color: var(--secondary-color);</w:t>
        <w:br/>
        <w:t xml:space="preserve">  //   color: var(--primary-color);</w:t>
        <w:br/>
        <w:t xml:space="preserve">    background-color: var(--primary-color);</w:t>
        <w:br/>
        <w:t xml:space="preserve">    color: #d3b58d;</w:t>
        <w:br/>
        <w:t xml:space="preserve">  }</w:t>
        <w:br/>
        <w:t>`;</w:t>
        <w:br/>
        <w:br/>
        <w:t>const SearchForm = styled.form`</w:t>
        <w:br/>
        <w:t xml:space="preserve">  display: flex;</w:t>
        <w:br/>
        <w:t xml:space="preserve">  position: relative;</w:t>
        <w:br/>
        <w:t xml:space="preserve">  margin-right: 15px;</w:t>
        <w:br/>
        <w:t>`;</w:t>
        <w:br/>
        <w:br/>
        <w:t>const SearchInput = styled.input`</w:t>
        <w:br/>
        <w:t xml:space="preserve">  padding: 8px 35px 8px 15px;</w:t>
        <w:br/>
        <w:t xml:space="preserve">  border: none;</w:t>
        <w:br/>
        <w:t xml:space="preserve">  border-radius: 20px;</w:t>
        <w:br/>
        <w:t xml:space="preserve">  // background-color: rgba(255, 255, 255, 0.1);</w:t>
        <w:br/>
        <w:t xml:space="preserve">  background-color: rgba(56, 40, 29, 0.1); /* Changed color */</w:t>
        <w:br/>
        <w:t xml:space="preserve">  color: var(--text-color);</w:t>
        <w:br/>
        <w:t xml:space="preserve">  font-size: 14px;</w:t>
        <w:br/>
        <w:t xml:space="preserve">  width: 150px;</w:t>
        <w:br/>
        <w:t xml:space="preserve">  transition: all var(--transition-speed) ease;</w:t>
        <w:br/>
        <w:t xml:space="preserve">  </w:t>
        <w:br/>
        <w:t xml:space="preserve">  &amp;:focus {</w:t>
        <w:br/>
        <w:t xml:space="preserve">    outline: none;</w:t>
        <w:br/>
        <w:t xml:space="preserve">    background-color: rgba(255, 255, 255, 0.2);</w:t>
        <w:br/>
        <w:t xml:space="preserve">    width: 180px;</w:t>
        <w:br/>
        <w:t xml:space="preserve">  }</w:t>
        <w:br/>
        <w:t xml:space="preserve">  </w:t>
        <w:br/>
        <w:t xml:space="preserve">  &amp;::placeholder {</w:t>
        <w:br/>
        <w:t xml:space="preserve">    color: rgba(255, 255, 255, 0.6);</w:t>
        <w:br/>
        <w:t xml:space="preserve">  }</w:t>
        <w:br/>
        <w:t>`;</w:t>
        <w:br/>
        <w:br/>
        <w:t>const SearchButton = styled.button`</w:t>
        <w:br/>
        <w:t xml:space="preserve">  position: absolute;</w:t>
        <w:br/>
        <w:t xml:space="preserve">  right: 10px;</w:t>
        <w:br/>
        <w:t xml:space="preserve">  top: 50%;</w:t>
        <w:br/>
        <w:t xml:space="preserve">  transform: translateY(-50%);</w:t>
        <w:br/>
        <w:t xml:space="preserve">  background: none;</w:t>
        <w:br/>
        <w:t xml:space="preserve">  border: none;</w:t>
        <w:br/>
        <w:t xml:space="preserve">  color: var(--text-color);</w:t>
        <w:br/>
        <w:t xml:space="preserve">  display: flex;</w:t>
        <w:br/>
        <w:t xml:space="preserve">  align-items: center;</w:t>
        <w:br/>
        <w:t xml:space="preserve">  justify-content: center;</w:t>
        <w:br/>
        <w:t xml:space="preserve">  font-size: 14px;</w:t>
        <w:br/>
        <w:t>`;</w:t>
        <w:br/>
        <w:br/>
        <w:t>const IconLink = styled(Link)`</w:t>
        <w:br/>
        <w:t xml:space="preserve">  color: var(--text-color);</w:t>
        <w:br/>
        <w:t xml:space="preserve">  margin-left: 15px;</w:t>
        <w:br/>
        <w:t xml:space="preserve">  font-size: 18px;</w:t>
        <w:br/>
        <w:t xml:space="preserve">  display: flex;</w:t>
        <w:br/>
        <w:t xml:space="preserve">  transition: color var(--transition-speed) ease;</w:t>
        <w:br/>
        <w:t xml:space="preserve">  </w:t>
        <w:br/>
        <w:t xml:space="preserve">  &amp;:hover {</w:t>
        <w:br/>
        <w:t xml:space="preserve">    color: var(--secondary-color);</w:t>
        <w:br/>
        <w:t xml:space="preserve">  }</w:t>
        <w:br/>
        <w:t>`;</w:t>
        <w:br/>
        <w:br/>
        <w:t>const MobileMenuButton = styled.button`</w:t>
        <w:br/>
        <w:t xml:space="preserve">  display: none;</w:t>
        <w:br/>
        <w:t xml:space="preserve">  background: none;</w:t>
        <w:br/>
        <w:t xml:space="preserve">  border: none;</w:t>
        <w:br/>
        <w:t xml:space="preserve">  color: var(--text-color);</w:t>
        <w:br/>
        <w:t xml:space="preserve">  font-size: 24px;</w:t>
        <w:br/>
        <w:t xml:space="preserve">  </w:t>
        <w:br/>
        <w:t xml:space="preserve">  @media (max-width: 768px) {</w:t>
        <w:br/>
        <w:t xml:space="preserve">    display: block;</w:t>
        <w:br/>
        <w:t xml:space="preserve">    order: 2;</w:t>
        <w:br/>
        <w:t xml:space="preserve">  }</w:t>
        <w:br/>
        <w:t>`;</w:t>
        <w:br/>
        <w:br/>
        <w:t>const CartIcon = styled.div`</w:t>
        <w:br/>
        <w:t xml:space="preserve">  position: relative;</w:t>
        <w:br/>
        <w:t xml:space="preserve">  display: flex;</w:t>
        <w:br/>
        <w:t>`;</w:t>
        <w:br/>
        <w:br/>
        <w:t>const CartBadge = styled.span`</w:t>
        <w:br/>
        <w:t xml:space="preserve">  position: absolute;</w:t>
        <w:br/>
        <w:t xml:space="preserve">  top: -8px;</w:t>
        <w:br/>
        <w:t xml:space="preserve">  right: -8px;</w:t>
        <w:br/>
        <w:t xml:space="preserve">  background-color: var(--secondary-color);</w:t>
        <w:br/>
        <w:t xml:space="preserve">  color: var(--primary-color);</w:t>
        <w:br/>
        <w:t xml:space="preserve">  font-size: 10px;</w:t>
        <w:br/>
        <w:t xml:space="preserve">  font-weight: bold;</w:t>
        <w:br/>
        <w:t xml:space="preserve">  height: 16px;</w:t>
        <w:br/>
        <w:t xml:space="preserve">  width: 16px;</w:t>
        <w:br/>
        <w:t xml:space="preserve">  border-radius: 50%;</w:t>
        <w:br/>
        <w:t xml:space="preserve">  display: flex;</w:t>
        <w:br/>
        <w:t xml:space="preserve">  align-items: center;</w:t>
        <w:br/>
        <w:t xml:space="preserve">  justify-content: center;</w:t>
        <w:br/>
        <w:t>`;</w:t>
        <w:br/>
        <w:br/>
        <w:t>const UserMenuContainer = styled.div`</w:t>
        <w:br/>
        <w:t xml:space="preserve">  position: relative;</w:t>
        <w:br/>
        <w:t xml:space="preserve">  margin-left: 15px;</w:t>
        <w:br/>
        <w:t>`;</w:t>
        <w:br/>
        <w:br/>
        <w:t>const UserMenuTrigger = styled.div`</w:t>
        <w:br/>
        <w:t xml:space="preserve">  display: flex;</w:t>
        <w:br/>
        <w:t xml:space="preserve">  align-items: center;</w:t>
        <w:br/>
        <w:t xml:space="preserve">  // color: ${props =&gt; props.isAdmin ? 'var(--secondary-color)' : 'var(--text-color)'};</w:t>
        <w:br/>
        <w:t xml:space="preserve">  // color: ${props =&gt; props.isAdmin ? 'var(--primary-color)' : 'var(--text-color)'};</w:t>
        <w:br/>
        <w:t xml:space="preserve">  font-weight: ${props =&gt; props.isAdmin ? '600' : 'normal'};</w:t>
        <w:br/>
        <w:t xml:space="preserve">  cursor: pointer;</w:t>
        <w:br/>
        <w:t xml:space="preserve">  transition: color var(--transition-speed) ease;</w:t>
        <w:br/>
        <w:t xml:space="preserve">  padding: 5px 10px;</w:t>
        <w:br/>
        <w:t xml:space="preserve">  border-radius: 20px;</w:t>
        <w:br/>
        <w:t xml:space="preserve">  background-color: ${props =&gt; props.isAdmin ? 'rgba(212, 175, 55, 0.1)' : 'transparent'};</w:t>
        <w:br/>
        <w:t xml:space="preserve">  </w:t>
        <w:br/>
        <w:t xml:space="preserve">  &amp;:hover {</w:t>
        <w:br/>
        <w:t xml:space="preserve">    color: var(--dark-accent);</w:t>
        <w:br/>
        <w:t xml:space="preserve">    background-color: rgba(212, 175, 55, 0.1);</w:t>
        <w:br/>
        <w:t xml:space="preserve">  }</w:t>
        <w:br/>
        <w:t>`;</w:t>
        <w:br/>
        <w:br/>
        <w:t>const UserName = styled.span`</w:t>
        <w:br/>
        <w:t xml:space="preserve">  margin-left: 5px;</w:t>
        <w:br/>
        <w:t xml:space="preserve">  display: none;</w:t>
        <w:br/>
        <w:t xml:space="preserve">  </w:t>
        <w:br/>
        <w:t xml:space="preserve">  @media (min-width: 992px) {</w:t>
        <w:br/>
        <w:t xml:space="preserve">    display: inline;</w:t>
        <w:br/>
        <w:t xml:space="preserve">  }</w:t>
        <w:br/>
        <w:t>`;</w:t>
        <w:br/>
        <w:br/>
        <w:t>const UserMenuDropdown = styled.div`</w:t>
        <w:br/>
        <w:t xml:space="preserve">  position: absolute;</w:t>
        <w:br/>
        <w:t xml:space="preserve">  top: calc(100% + 10px);</w:t>
        <w:br/>
        <w:t xml:space="preserve">  right: 0;</w:t>
        <w:br/>
        <w:t xml:space="preserve">  width: 250px;</w:t>
        <w:br/>
        <w:t xml:space="preserve">  background-color: white;</w:t>
        <w:br/>
        <w:t xml:space="preserve">  border-radius: 8px;</w:t>
        <w:br/>
        <w:t xml:space="preserve">  box-shadow: 0 5px 25px rgba(0, 0, 0, 0.15);</w:t>
        <w:br/>
        <w:t xml:space="preserve">  padding: 10px 0;</w:t>
        <w:br/>
        <w:t xml:space="preserve">  z-index: 100;</w:t>
        <w:br/>
        <w:t xml:space="preserve">  </w:t>
        <w:br/>
        <w:t xml:space="preserve">  .rtl &amp; {</w:t>
        <w:br/>
        <w:t xml:space="preserve">    right: auto;</w:t>
        <w:br/>
        <w:t xml:space="preserve">    left: 0;</w:t>
        <w:br/>
        <w:t xml:space="preserve">  }</w:t>
        <w:br/>
        <w:t>`;</w:t>
        <w:br/>
        <w:br/>
        <w:t>const UserInfoSection = styled.div`</w:t>
        <w:br/>
        <w:t xml:space="preserve">  display: flex;</w:t>
        <w:br/>
        <w:t xml:space="preserve">  align-items: center;</w:t>
        <w:br/>
        <w:t xml:space="preserve">  padding: 15px;</w:t>
        <w:br/>
        <w:t>`;</w:t>
        <w:br/>
        <w:br/>
        <w:t>const UserAvatar = styled.div`</w:t>
        <w:br/>
        <w:t xml:space="preserve">  width: 40px;</w:t>
        <w:br/>
        <w:t xml:space="preserve">  height: 40px;</w:t>
        <w:br/>
        <w:t xml:space="preserve">  border-radius: 50%;</w:t>
        <w:br/>
        <w:t xml:space="preserve">  background-color: var(--primary-color);</w:t>
        <w:br/>
        <w:t xml:space="preserve">  color: var(--text-color);</w:t>
        <w:br/>
        <w:t xml:space="preserve">  display: flex;</w:t>
        <w:br/>
        <w:t xml:space="preserve">  align-items: center;</w:t>
        <w:br/>
        <w:t xml:space="preserve">  justify-content: center;</w:t>
        <w:br/>
        <w:t xml:space="preserve">  font-weight: 600;</w:t>
        <w:br/>
        <w:t xml:space="preserve">  font-size: 18px;</w:t>
        <w:br/>
        <w:t xml:space="preserve">  margin-right: 10px;</w:t>
        <w:br/>
        <w:t>`;</w:t>
        <w:br/>
        <w:br/>
        <w:t>const UserDetails = styled.div`</w:t>
        <w:br/>
        <w:t xml:space="preserve">  flex: 1;</w:t>
        <w:br/>
        <w:t>`;</w:t>
        <w:br/>
        <w:br/>
        <w:t>const UserFullName = styled.div`</w:t>
        <w:br/>
        <w:t xml:space="preserve">  font-weight: 600;</w:t>
        <w:br/>
        <w:t xml:space="preserve">  color: var(--primary-color);</w:t>
        <w:br/>
        <w:t>`;</w:t>
        <w:br/>
        <w:br/>
        <w:t>const UserEmail = styled.div`</w:t>
        <w:br/>
        <w:t xml:space="preserve">  font-size: 12px;</w:t>
        <w:br/>
        <w:t xml:space="preserve">  color: #777;</w:t>
        <w:br/>
        <w:t>`;</w:t>
        <w:br/>
        <w:br/>
        <w:t>const UserMenuItem = styled.div`</w:t>
        <w:br/>
        <w:t xml:space="preserve">  padding: 10px 15px;</w:t>
        <w:br/>
        <w:t xml:space="preserve">  // color: ${props =&gt; props.isAdmin ? 'var(--secondary-color)' : 'var(--primary-color)'};</w:t>
        <w:br/>
        <w:t xml:space="preserve">  color: ${props =&gt; props.isAdmin ? 'var(--secondary-color)' : 'var(--primary-color)'};</w:t>
        <w:br/>
        <w:t xml:space="preserve">  cursor: pointer;</w:t>
        <w:br/>
        <w:t xml:space="preserve">  display: flex;</w:t>
        <w:br/>
        <w:t xml:space="preserve">  align-items: center;</w:t>
        <w:br/>
        <w:t xml:space="preserve">  font-weight: ${props =&gt; props.isAdmin ? '600' : 'normal'};</w:t>
        <w:br/>
        <w:t xml:space="preserve">  </w:t>
        <w:br/>
        <w:t xml:space="preserve">  &amp;:hover {</w:t>
        <w:br/>
        <w:t xml:space="preserve">    background-color: ${props =&gt; props.isAdmin ? 'rgba(212, 175, 55, 0.1)' : '#f5f5f5'};</w:t>
        <w:br/>
        <w:t xml:space="preserve">    color: var(--secondary-color);</w:t>
        <w:br/>
        <w:t xml:space="preserve">  }</w:t>
        <w:br/>
        <w:t>`;</w:t>
        <w:br/>
        <w:br/>
        <w:t>const UserMenuDivider = styled.div`</w:t>
        <w:br/>
        <w:t xml:space="preserve">  height: 1px;</w:t>
        <w:br/>
        <w:t xml:space="preserve">  background-color: #eee;</w:t>
        <w:br/>
        <w:t xml:space="preserve">  margin: 5px 0;</w:t>
        <w:br/>
        <w:t>`;</w:t>
        <w:br/>
        <w:br/>
        <w:t>const UserMenuSectionTitle = styled.div`</w:t>
        <w:br/>
        <w:t xml:space="preserve">  padding: 5px 15px;</w:t>
        <w:br/>
        <w:t xml:space="preserve">  font-size: 12px;</w:t>
        <w:br/>
        <w:t xml:space="preserve">  color: #777;</w:t>
        <w:br/>
        <w:t xml:space="preserve">  text-transform: uppercase;</w:t>
        <w:br/>
        <w:t xml:space="preserve">  letter-spacing: 1px;</w:t>
        <w:br/>
        <w:t>`;</w:t>
        <w:br/>
        <w:br/>
        <w:t>const AuthButtons = styled.div`</w:t>
        <w:br/>
        <w:t xml:space="preserve">  display: flex;</w:t>
        <w:br/>
        <w:t xml:space="preserve">  align-items: center;</w:t>
        <w:br/>
        <w:t>`;</w:t>
        <w:br/>
        <w:br/>
        <w:t>const LoginButton = styled(Link)`</w:t>
        <w:br/>
        <w:t xml:space="preserve">  color: var(--text-color);</w:t>
        <w:br/>
        <w:t xml:space="preserve">  text-decoration: none;</w:t>
        <w:br/>
        <w:t xml:space="preserve">  margin-right: 10px;</w:t>
        <w:br/>
        <w:t xml:space="preserve">  transition: color var(--transition-speed) ease;</w:t>
        <w:br/>
        <w:t xml:space="preserve">  </w:t>
        <w:br/>
        <w:t xml:space="preserve">  &amp;:hover {</w:t>
        <w:br/>
        <w:t xml:space="preserve">    color: var(--secondary-color);</w:t>
        <w:br/>
        <w:t xml:space="preserve">  }</w:t>
        <w:br/>
        <w:t>`;</w:t>
        <w:br/>
        <w:br/>
        <w:t>const RegisterButton = styled(Link)`</w:t>
        <w:br/>
        <w:t xml:space="preserve">  background-color: var(--secondary-color);</w:t>
        <w:br/>
        <w:t xml:space="preserve">  color: var(--primary-color);</w:t>
        <w:br/>
        <w:t xml:space="preserve">  text-decoration: none;</w:t>
        <w:br/>
        <w:t xml:space="preserve">  padding: 5px 12px;</w:t>
        <w:br/>
        <w:t xml:space="preserve">  border-radius: 4px;</w:t>
        <w:br/>
        <w:t xml:space="preserve">  font-weight: 500;</w:t>
        <w:br/>
        <w:t xml:space="preserve">  transition: background-color var(--transition-speed) ease;</w:t>
        <w:br/>
        <w:t xml:space="preserve">  </w:t>
        <w:br/>
        <w:t xml:space="preserve">  &amp;:hover {</w:t>
        <w:br/>
        <w:t xml:space="preserve">    background-color: var(--accent-color);</w:t>
        <w:br/>
        <w:t xml:space="preserve">  }</w:t>
        <w:br/>
        <w:t>`;</w:t>
        <w:br/>
        <w:br/>
        <w:t>export default Header;</w:t>
      </w:r>
    </w:p>
    <w:p>
      <w:r>
        <w:br w:type="page"/>
      </w:r>
    </w:p>
    <w:p>
      <w:r>
        <w:t>File Path: .\src\components\Loading.jsx</w:t>
      </w:r>
    </w:p>
    <w:p>
      <w:r>
        <w:t>Content:</w:t>
      </w:r>
    </w:p>
    <w:p>
      <w:r>
        <w:t>import styled, { keyframes } from 'styled-components';</w:t>
        <w:br/>
        <w:t>import { useApp } from '../context/AppContext';</w:t>
        <w:br/>
        <w:br/>
        <w:t>const Loading = () =&gt; {</w:t>
        <w:br/>
        <w:t xml:space="preserve">  const { isLoading } = useApp();</w:t>
        <w:br/>
        <w:br/>
        <w:t xml:space="preserve">  if (!isLoading) {</w:t>
        <w:br/>
        <w:t xml:space="preserve">    return null;</w:t>
        <w:br/>
        <w:t xml:space="preserve">  }</w:t>
        <w:br/>
        <w:br/>
        <w:t xml:space="preserve">  return (</w:t>
        <w:br/>
        <w:t xml:space="preserve">    &lt;LoadingOverlay&gt;</w:t>
        <w:br/>
        <w:t xml:space="preserve">      &lt;LoadingSpinner /&gt;</w:t>
        <w:br/>
        <w:t xml:space="preserve">    &lt;/LoadingOverlay&gt;</w:t>
        <w:br/>
        <w:t xml:space="preserve">  );</w:t>
        <w:br/>
        <w:t>};</w:t>
        <w:br/>
        <w:br/>
        <w:t>// Styled Components</w:t>
        <w:br/>
        <w:t>const spin = keyframes`</w:t>
        <w:br/>
        <w:t xml:space="preserve">  0% {</w:t>
        <w:br/>
        <w:t xml:space="preserve">    transform: rotate(0deg);</w:t>
        <w:br/>
        <w:t xml:space="preserve">  }</w:t>
        <w:br/>
        <w:t xml:space="preserve">  100% {</w:t>
        <w:br/>
        <w:t xml:space="preserve">    transform: rotate(360deg);</w:t>
        <w:br/>
        <w:t xml:space="preserve">  }</w:t>
        <w:br/>
        <w:t>`;</w:t>
        <w:br/>
        <w:br/>
        <w:t>const LoadingOverlay = styled.div`</w:t>
        <w:br/>
        <w:t xml:space="preserve">  position: fixed;</w:t>
        <w:br/>
        <w:t xml:space="preserve">  top: 0;</w:t>
        <w:br/>
        <w:t xml:space="preserve">  left: 0;</w:t>
        <w:br/>
        <w:t xml:space="preserve">  right: 0;</w:t>
        <w:br/>
        <w:t xml:space="preserve">  bottom: 0;</w:t>
        <w:br/>
        <w:t xml:space="preserve">  background-color: rgba(0, 0, 0, 0.5);</w:t>
        <w:br/>
        <w:t xml:space="preserve">  display: flex;</w:t>
        <w:br/>
        <w:t xml:space="preserve">  align-items: center;</w:t>
        <w:br/>
        <w:t xml:space="preserve">  justify-content: center;</w:t>
        <w:br/>
        <w:t xml:space="preserve">  z-index: 9999;</w:t>
        <w:br/>
        <w:t>`;</w:t>
        <w:br/>
        <w:br/>
        <w:t>const LoadingSpinner = styled.div`</w:t>
        <w:br/>
        <w:t xml:space="preserve">  width: 50px;</w:t>
        <w:br/>
        <w:t xml:space="preserve">  height: 50px;</w:t>
        <w:br/>
        <w:t xml:space="preserve">  border: 5px solid rgba(255, 255, 255, 0.3);</w:t>
        <w:br/>
        <w:t xml:space="preserve">  border-radius: 50%;</w:t>
        <w:br/>
        <w:t xml:space="preserve">  border-top-color: var(--secondary-color);</w:t>
        <w:br/>
        <w:t xml:space="preserve">  animation: ${spin} 1s ease-in-out infinite;</w:t>
        <w:br/>
        <w:t>`;</w:t>
        <w:br/>
        <w:br/>
        <w:t>export default Loading;</w:t>
      </w:r>
    </w:p>
    <w:p>
      <w:r>
        <w:br w:type="page"/>
      </w:r>
    </w:p>
    <w:p>
      <w:r>
        <w:t>File Path: .\src\components\Notifications.jsx</w:t>
      </w:r>
    </w:p>
    <w:p>
      <w:r>
        <w:t>Content:</w:t>
      </w:r>
    </w:p>
    <w:p>
      <w:r>
        <w:t>import { useEffect } from 'react';</w:t>
        <w:br/>
        <w:t>import styled, { keyframes } from 'styled-components';</w:t>
        <w:br/>
        <w:t>import { FaCheckCircle, FaInfoCircle, FaExclamationTriangle, FaTimesCircle } from 'react-icons/fa';</w:t>
        <w:br/>
        <w:t>import { useApp } from '../context/AppContext';</w:t>
        <w:br/>
        <w:br/>
        <w:t>const Notifications = () =&gt; {</w:t>
        <w:br/>
        <w:t xml:space="preserve">  const { notifications, removeNotification } = useApp();</w:t>
        <w:br/>
        <w:br/>
        <w:t xml:space="preserve">  useEffect(() =&gt; {</w:t>
        <w:br/>
        <w:t xml:space="preserve">    // Clean up all notifications on component unmount</w:t>
        <w:br/>
        <w:t xml:space="preserve">    return () =&gt; {</w:t>
        <w:br/>
        <w:t xml:space="preserve">      notifications.forEach(notification =&gt; {</w:t>
        <w:br/>
        <w:t xml:space="preserve">        removeNotification(notification.id);</w:t>
        <w:br/>
        <w:t xml:space="preserve">      });</w:t>
        <w:br/>
        <w:t xml:space="preserve">    };</w:t>
        <w:br/>
        <w:t xml:space="preserve">  }, []);</w:t>
        <w:br/>
        <w:br/>
        <w:t xml:space="preserve">  if (notifications.length === 0) {</w:t>
        <w:br/>
        <w:t xml:space="preserve">    return null;</w:t>
        <w:br/>
        <w:t xml:space="preserve">  }</w:t>
        <w:br/>
        <w:br/>
        <w:t xml:space="preserve">  return (</w:t>
        <w:br/>
        <w:t xml:space="preserve">    &lt;NotificationsContainer&gt;</w:t>
        <w:br/>
        <w:t xml:space="preserve">      {notifications.map(notification =&gt; (</w:t>
        <w:br/>
        <w:t xml:space="preserve">        &lt;Notification </w:t>
        <w:br/>
        <w:t xml:space="preserve">          key={notification.id}</w:t>
        <w:br/>
        <w:t xml:space="preserve">          type={notification.type}</w:t>
        <w:br/>
        <w:t xml:space="preserve">        &gt;</w:t>
        <w:br/>
        <w:t xml:space="preserve">          &lt;NotificationIcon type={notification.type}&gt;</w:t>
        <w:br/>
        <w:t xml:space="preserve">            {notification.type === 'success' &amp;&amp; &lt;FaCheckCircle /&gt;}</w:t>
        <w:br/>
        <w:t xml:space="preserve">            {notification.type === 'info' &amp;&amp; &lt;FaInfoCircle /&gt;}</w:t>
        <w:br/>
        <w:t xml:space="preserve">            {notification.type === 'warning' &amp;&amp; &lt;FaExclamationTriangle /&gt;}</w:t>
        <w:br/>
        <w:t xml:space="preserve">            {notification.type === 'error' &amp;&amp; &lt;FaTimesCircle /&gt;}</w:t>
        <w:br/>
        <w:t xml:space="preserve">          &lt;/NotificationIcon&gt;</w:t>
        <w:br/>
        <w:t xml:space="preserve">          &lt;NotificationMessage&gt;{notification.message}&lt;/NotificationMessage&gt;</w:t>
        <w:br/>
        <w:t xml:space="preserve">          &lt;CloseButton onClick={() =&gt; removeNotification(notification.id)}&gt;</w:t>
        <w:br/>
        <w:t xml:space="preserve">            &amp;times;</w:t>
        <w:br/>
        <w:t xml:space="preserve">          &lt;/CloseButton&gt;</w:t>
        <w:br/>
        <w:t xml:space="preserve">        &lt;/Notification&gt;</w:t>
        <w:br/>
        <w:t xml:space="preserve">      ))}</w:t>
        <w:br/>
        <w:t xml:space="preserve">    &lt;/NotificationsContainer&gt;</w:t>
        <w:br/>
        <w:t xml:space="preserve">  );</w:t>
        <w:br/>
        <w:t>};</w:t>
        <w:br/>
        <w:br/>
        <w:t>// Styled Components</w:t>
        <w:br/>
        <w:t>const slideIn = keyframes`</w:t>
        <w:br/>
        <w:t xml:space="preserve">  from {</w:t>
        <w:br/>
        <w:t xml:space="preserve">    transform: translateX(100%);</w:t>
        <w:br/>
        <w:t xml:space="preserve">    opacity: 0;</w:t>
        <w:br/>
        <w:t xml:space="preserve">  }</w:t>
        <w:br/>
        <w:t xml:space="preserve">  to {</w:t>
        <w:br/>
        <w:t xml:space="preserve">    transform: translateX(0);</w:t>
        <w:br/>
        <w:t xml:space="preserve">    opacity: 1;</w:t>
        <w:br/>
        <w:t xml:space="preserve">  }</w:t>
        <w:br/>
        <w:t>`;</w:t>
        <w:br/>
        <w:br/>
        <w:t>const NotificationsContainer = styled.div`</w:t>
        <w:br/>
        <w:t xml:space="preserve">  position: fixed;</w:t>
        <w:br/>
        <w:t xml:space="preserve">  top: 20px;</w:t>
        <w:br/>
        <w:t xml:space="preserve">  right: 20px;</w:t>
        <w:br/>
        <w:t xml:space="preserve">  z-index: 9999;</w:t>
        <w:br/>
        <w:t xml:space="preserve">  display: flex;</w:t>
        <w:br/>
        <w:t xml:space="preserve">  flex-direction: column;</w:t>
        <w:br/>
        <w:t xml:space="preserve">  gap: 10px;</w:t>
        <w:br/>
        <w:t xml:space="preserve">  max-width: 350px;</w:t>
        <w:br/>
        <w:t xml:space="preserve">  </w:t>
        <w:br/>
        <w:t xml:space="preserve">  .rtl &amp; {</w:t>
        <w:br/>
        <w:t xml:space="preserve">    right: auto;</w:t>
        <w:br/>
        <w:t xml:space="preserve">    left: 20px;</w:t>
        <w:br/>
        <w:t xml:space="preserve">  }</w:t>
        <w:br/>
        <w:t>`;</w:t>
        <w:br/>
        <w:br/>
        <w:t>const Notification = styled.div`</w:t>
        <w:br/>
        <w:t xml:space="preserve">  display: flex;</w:t>
        <w:br/>
        <w:t xml:space="preserve">  align-items: center;</w:t>
        <w:br/>
        <w:t xml:space="preserve">  padding: 15px;</w:t>
        <w:br/>
        <w:t xml:space="preserve">  border-radius: 4px;</w:t>
        <w:br/>
        <w:t xml:space="preserve">  background-color: white;</w:t>
        <w:br/>
        <w:t xml:space="preserve">  box-shadow: 0 2px 10px rgba(0, 0, 0, 0.1);</w:t>
        <w:br/>
        <w:t xml:space="preserve">  animation: ${slideIn} 0.3s ease;</w:t>
        <w:br/>
        <w:t xml:space="preserve">  </w:t>
        <w:br/>
        <w:t xml:space="preserve">  ${props =&gt; {</w:t>
        <w:br/>
        <w:t xml:space="preserve">    switch (props.type) {</w:t>
        <w:br/>
        <w:t xml:space="preserve">      case 'success':</w:t>
        <w:br/>
        <w:t xml:space="preserve">        return `border-left: 4px solid #2ecc71;`;</w:t>
        <w:br/>
        <w:t xml:space="preserve">      case 'info':</w:t>
        <w:br/>
        <w:t xml:space="preserve">        return `border-left: 4px solid #3498db;`;</w:t>
        <w:br/>
        <w:t xml:space="preserve">      case 'warning':</w:t>
        <w:br/>
        <w:t xml:space="preserve">        return `border-left: 4px solid #f39c12;`;</w:t>
        <w:br/>
        <w:t xml:space="preserve">      case 'error':</w:t>
        <w:br/>
        <w:t xml:space="preserve">        return `border-left: 4px solid #e74c3c;`;</w:t>
        <w:br/>
        <w:t xml:space="preserve">      default:</w:t>
        <w:br/>
        <w:t xml:space="preserve">        return `border-left: 4px solid #3498db;`;</w:t>
        <w:br/>
        <w:t xml:space="preserve">    }</w:t>
        <w:br/>
        <w:t xml:space="preserve">  }}</w:t>
        <w:br/>
        <w:t xml:space="preserve">  </w:t>
        <w:br/>
        <w:t xml:space="preserve">  .rtl &amp; {</w:t>
        <w:br/>
        <w:t xml:space="preserve">    border-left: none;</w:t>
        <w:br/>
        <w:t xml:space="preserve">    </w:t>
        <w:br/>
        <w:t xml:space="preserve">    ${props =&gt; {</w:t>
        <w:br/>
        <w:t xml:space="preserve">      switch (props.type) {</w:t>
        <w:br/>
        <w:t xml:space="preserve">        case 'success':</w:t>
        <w:br/>
        <w:t xml:space="preserve">          return `border-right: 4px solid #2ecc71;`;</w:t>
        <w:br/>
        <w:t xml:space="preserve">        case 'info':</w:t>
        <w:br/>
        <w:t xml:space="preserve">          return `border-right: 4px solid #3498db;`;</w:t>
        <w:br/>
        <w:t xml:space="preserve">        case 'warning':</w:t>
        <w:br/>
        <w:t xml:space="preserve">          return `border-right: 4px solid #f39c12;`;</w:t>
        <w:br/>
        <w:t xml:space="preserve">        case 'error':</w:t>
        <w:br/>
        <w:t xml:space="preserve">          return `border-right: 4px solid #e74c3c;`;</w:t>
        <w:br/>
        <w:t xml:space="preserve">        default:</w:t>
        <w:br/>
        <w:t xml:space="preserve">          return `border-right: 4px solid #3498db;`;</w:t>
        <w:br/>
        <w:t xml:space="preserve">      }</w:t>
        <w:br/>
        <w:t xml:space="preserve">    }}</w:t>
        <w:br/>
        <w:t xml:space="preserve">  }</w:t>
        <w:br/>
        <w:t>`;</w:t>
        <w:br/>
        <w:br/>
        <w:t>const NotificationIcon = styled.div`</w:t>
        <w:br/>
        <w:t xml:space="preserve">  margin-right: 10px;</w:t>
        <w:br/>
        <w:t xml:space="preserve">  font-size: 20px;</w:t>
        <w:br/>
        <w:t xml:space="preserve">  </w:t>
        <w:br/>
        <w:t xml:space="preserve">  ${props =&gt; {</w:t>
        <w:br/>
        <w:t xml:space="preserve">    switch (props.type) {</w:t>
        <w:br/>
        <w:t xml:space="preserve">      case 'success':</w:t>
        <w:br/>
        <w:t xml:space="preserve">        return `color: #2ecc71;`;</w:t>
        <w:br/>
        <w:t xml:space="preserve">      case 'info':</w:t>
        <w:br/>
        <w:t xml:space="preserve">        return `color: #3498db;`;</w:t>
        <w:br/>
        <w:t xml:space="preserve">      case 'warning':</w:t>
        <w:br/>
        <w:t xml:space="preserve">        return `color: #f39c12;`;</w:t>
        <w:br/>
        <w:t xml:space="preserve">      case 'error':</w:t>
        <w:br/>
        <w:t xml:space="preserve">        return `color: #e74c3c;`;</w:t>
        <w:br/>
        <w:t xml:space="preserve">      default:</w:t>
        <w:br/>
        <w:t xml:space="preserve">        return `color: #3498db;`;</w:t>
        <w:br/>
        <w:t xml:space="preserve">    }</w:t>
        <w:br/>
        <w:t xml:space="preserve">  }}</w:t>
        <w:br/>
        <w:t xml:space="preserve">  </w:t>
        <w:br/>
        <w:t xml:space="preserve">  .rtl &amp; {</w:t>
        <w:br/>
        <w:t xml:space="preserve">    margin-right: 0;</w:t>
        <w:br/>
        <w:t xml:space="preserve">    margin-left: 10px;</w:t>
        <w:br/>
        <w:t xml:space="preserve">  }</w:t>
        <w:br/>
        <w:t>`;</w:t>
        <w:br/>
        <w:br/>
        <w:t>const NotificationMessage = styled.div`</w:t>
        <w:br/>
        <w:t xml:space="preserve">  flex: 1;</w:t>
        <w:br/>
        <w:t xml:space="preserve">  font-size: 14px;</w:t>
        <w:br/>
        <w:t>`;</w:t>
        <w:br/>
        <w:br/>
        <w:t>const CloseButton = styled.button`</w:t>
        <w:br/>
        <w:t xml:space="preserve">  background: none;</w:t>
        <w:br/>
        <w:t xml:space="preserve">  border: none;</w:t>
        <w:br/>
        <w:t xml:space="preserve">  font-size: 18px;</w:t>
        <w:br/>
        <w:t xml:space="preserve">  color: #999;</w:t>
        <w:br/>
        <w:t xml:space="preserve">  cursor: pointer;</w:t>
        <w:br/>
        <w:t xml:space="preserve">  padding: 0 5px;</w:t>
        <w:br/>
        <w:t xml:space="preserve">  margin-left: 10px;</w:t>
        <w:br/>
        <w:t xml:space="preserve">  </w:t>
        <w:br/>
        <w:t xml:space="preserve">  &amp;:hover {</w:t>
        <w:br/>
        <w:t xml:space="preserve">    color: #555;</w:t>
        <w:br/>
        <w:t xml:space="preserve">  }</w:t>
        <w:br/>
        <w:t xml:space="preserve">  </w:t>
        <w:br/>
        <w:t xml:space="preserve">  .rtl &amp; {</w:t>
        <w:br/>
        <w:t xml:space="preserve">    margin-left: 0;</w:t>
        <w:br/>
        <w:t xml:space="preserve">    margin-right: 10px;</w:t>
        <w:br/>
        <w:t xml:space="preserve">  }</w:t>
        <w:br/>
        <w:t>`;</w:t>
        <w:br/>
        <w:br/>
        <w:t>export default Notifications;</w:t>
      </w:r>
    </w:p>
    <w:p>
      <w:r>
        <w:br w:type="page"/>
      </w:r>
    </w:p>
    <w:p>
      <w:r>
        <w:t>File Path: .\src\components\PrivateRoute.jsx</w:t>
      </w:r>
    </w:p>
    <w:p>
      <w:r>
        <w:t>Content:</w:t>
      </w:r>
    </w:p>
    <w:p>
      <w:r>
        <w:t>import { Navigate, useLocation } from 'react-router-dom';</w:t>
        <w:br/>
        <w:t>import { useAuth } from '../context/AuthContext';</w:t>
        <w:br/>
        <w:br/>
        <w:t>const PrivateRoute = ({ children }) =&gt; {</w:t>
        <w:br/>
        <w:t xml:space="preserve">  const { isAuthenticated, loading } = useAuth();</w:t>
        <w:br/>
        <w:t xml:space="preserve">  const location = useLocation();</w:t>
        <w:br/>
        <w:br/>
        <w:t xml:space="preserve">  if (loading) {</w:t>
        <w:br/>
        <w:t xml:space="preserve">    return &lt;div&gt;Loading...&lt;/div&gt;;</w:t>
        <w:br/>
        <w:t xml:space="preserve">  }</w:t>
        <w:br/>
        <w:br/>
        <w:t xml:space="preserve">  if (!isAuthenticated) {</w:t>
        <w:br/>
        <w:t xml:space="preserve">    // Redirect to login and save the intended destination</w:t>
        <w:br/>
        <w:t xml:space="preserve">    return &lt;Navigate to={`/login?redirect=${location.pathname}`} replace /&gt;;</w:t>
        <w:br/>
        <w:t xml:space="preserve">  }</w:t>
        <w:br/>
        <w:br/>
        <w:t xml:space="preserve">  return children;</w:t>
        <w:br/>
        <w:t>};</w:t>
        <w:br/>
        <w:br/>
        <w:t>export default PrivateRoute;</w:t>
      </w:r>
    </w:p>
    <w:p>
      <w:r>
        <w:br w:type="page"/>
      </w:r>
    </w:p>
    <w:p>
      <w:r>
        <w:t>File Path: .\src\components\ProductCard.jsx</w:t>
      </w:r>
    </w:p>
    <w:p>
      <w:r>
        <w:t>Content:</w:t>
      </w:r>
    </w:p>
    <w:p>
      <w:r>
        <w:t>import { useNavigate } from 'react-router-dom';</w:t>
        <w:br/>
        <w:t>import { useState } from 'react';</w:t>
        <w:br/>
        <w:t>import styled from 'styled-components';</w:t>
        <w:br/>
        <w:t>import { motion } from 'framer-motion';</w:t>
        <w:br/>
        <w:t>import { FaHeart, FaRegHeart, FaShoppingCart } from 'react-icons/fa';</w:t>
        <w:br/>
        <w:t>import { useTranslation } from 'react-i18next';</w:t>
        <w:br/>
        <w:br/>
        <w:t>const ProductCard = ({ product, isRTL }) =&gt; {</w:t>
        <w:br/>
        <w:t xml:space="preserve">  const { t } = useTranslation();</w:t>
        <w:br/>
        <w:t xml:space="preserve">  const navigate = useNavigate();</w:t>
        <w:br/>
        <w:t xml:space="preserve">  const [isFavorite, setIsFavorite] = useState(false);</w:t>
        <w:br/>
        <w:t xml:space="preserve">  const [isHovered, setIsHovered] = useState(false);</w:t>
        <w:br/>
        <w:br/>
        <w:t xml:space="preserve">  const toggleFavorite = (e) =&gt; {</w:t>
        <w:br/>
        <w:t xml:space="preserve">    e.stopPropagation();</w:t>
        <w:br/>
        <w:t xml:space="preserve">    setIsFavorite(!isFavorite);</w:t>
        <w:br/>
        <w:t xml:space="preserve">  };</w:t>
        <w:br/>
        <w:br/>
        <w:t xml:space="preserve">  const addToCart = (e) =&gt; {</w:t>
        <w:br/>
        <w:t xml:space="preserve">    e.stopPropagation();</w:t>
        <w:br/>
        <w:t xml:space="preserve">    // Add cart functionality here</w:t>
        <w:br/>
        <w:t xml:space="preserve">    console.log(`Added ${product.name} to cart`);</w:t>
        <w:br/>
        <w:t xml:space="preserve">  };</w:t>
        <w:br/>
        <w:br/>
        <w:t xml:space="preserve">  const goToProductDetail = () =&gt; {</w:t>
        <w:br/>
        <w:t xml:space="preserve">    navigate(`/product/${product._id}`);</w:t>
        <w:br/>
        <w:t xml:space="preserve">  };</w:t>
        <w:br/>
        <w:br/>
        <w:t xml:space="preserve">  return (</w:t>
        <w:br/>
        <w:t xml:space="preserve">    &lt;CardContainer</w:t>
        <w:br/>
        <w:t xml:space="preserve">      onClick={goToProductDetail}</w:t>
        <w:br/>
        <w:t xml:space="preserve">      onMouseEnter={() =&gt; setIsHovered(true)}</w:t>
        <w:br/>
        <w:t xml:space="preserve">      onMouseLeave={() =&gt; setIsHovered(false)}</w:t>
        <w:br/>
        <w:t xml:space="preserve">      whileHover={{ </w:t>
        <w:br/>
        <w:t xml:space="preserve">        y: -5,</w:t>
        <w:br/>
        <w:t xml:space="preserve">        boxShadow: '0 10px 20px rgba(0, 0, 0, 0.15)'</w:t>
        <w:br/>
        <w:t xml:space="preserve">      }}</w:t>
        <w:br/>
        <w:t xml:space="preserve">      initial={{ opacity: 0, y: 20 }}</w:t>
        <w:br/>
        <w:t xml:space="preserve">      animate={{ opacity: 1, y: 0 }}</w:t>
        <w:br/>
        <w:t xml:space="preserve">      transition={{ duration: 0.3 }}</w:t>
        <w:br/>
        <w:t xml:space="preserve">    &gt;</w:t>
        <w:br/>
        <w:t xml:space="preserve">      &lt;FavoriteButton onClick={toggleFavorite}&gt;</w:t>
        <w:br/>
        <w:t xml:space="preserve">        {isFavorite ? &lt;FaHeart color="#e74c3c" /&gt; : &lt;FaRegHeart /&gt;}</w:t>
        <w:br/>
        <w:t xml:space="preserve">      &lt;/FavoriteButton&gt;</w:t>
        <w:br/>
        <w:t xml:space="preserve">      </w:t>
        <w:br/>
        <w:t xml:space="preserve">      &lt;ImageContainer&gt;</w:t>
        <w:br/>
        <w:t xml:space="preserve">        &lt;ProductImage src={product.image} alt={product.name} /&gt;</w:t>
        <w:br/>
        <w:t xml:space="preserve">        &lt;ProductBox src={product.boxImage} alt={`${product.name} Box`} /&gt;</w:t>
        <w:br/>
        <w:t xml:space="preserve">      &lt;/ImageContainer&gt;</w:t>
        <w:br/>
        <w:t xml:space="preserve">      </w:t>
        <w:br/>
        <w:t xml:space="preserve">      {isHovered &amp;&amp; (</w:t>
        <w:br/>
        <w:t xml:space="preserve">        &lt;CardOverlay</w:t>
        <w:br/>
        <w:t xml:space="preserve">          initial={{ opacity: 0 }}</w:t>
        <w:br/>
        <w:t xml:space="preserve">          animate={{ opacity: 1 }}</w:t>
        <w:br/>
        <w:t xml:space="preserve">          exit={{ opacity: 0 }}</w:t>
        <w:br/>
        <w:t xml:space="preserve">        &gt;</w:t>
        <w:br/>
        <w:t xml:space="preserve">          &lt;AddToCartButton onClick={addToCart} isRTL={isRTL}&gt;</w:t>
        <w:br/>
        <w:t xml:space="preserve">            &lt;CartIcon /&gt;</w:t>
        <w:br/>
        <w:t xml:space="preserve">            &lt;span&gt;{t('add_to_cart')}&lt;/span&gt;</w:t>
        <w:br/>
        <w:t xml:space="preserve">          &lt;/AddToCartButton&gt;</w:t>
        <w:br/>
        <w:t xml:space="preserve">        &lt;/CardOverlay&gt;</w:t>
        <w:br/>
        <w:t xml:space="preserve">      )}</w:t>
        <w:br/>
        <w:t xml:space="preserve">      </w:t>
        <w:br/>
        <w:t xml:space="preserve">      &lt;ProductInfo&gt;</w:t>
        <w:br/>
        <w:t xml:space="preserve">        &lt;ProductName&gt;{product.name}&lt;/ProductName&gt;</w:t>
        <w:br/>
        <w:t xml:space="preserve">        &lt;ProductPrice&gt;</w:t>
        <w:br/>
        <w:t xml:space="preserve">          {product.currency} {product.price.toFixed(2)}</w:t>
        <w:br/>
        <w:t xml:space="preserve">        &lt;/ProductPrice&gt;</w:t>
        <w:br/>
        <w:t xml:space="preserve">      &lt;/ProductInfo&gt;</w:t>
        <w:br/>
        <w:t xml:space="preserve">    &lt;/CardContainer&gt;</w:t>
        <w:br/>
        <w:t xml:space="preserve">  );</w:t>
        <w:br/>
        <w:t>};</w:t>
        <w:br/>
        <w:br/>
        <w:t>// Styled Components</w:t>
        <w:br/>
        <w:t>const CardContainer = styled(motion.div)`</w:t>
        <w:br/>
        <w:t xml:space="preserve">  background-color: white;</w:t>
        <w:br/>
        <w:t xml:space="preserve">  border-radius: 8px;</w:t>
        <w:br/>
        <w:t xml:space="preserve">  overflow: hidden;</w:t>
        <w:br/>
        <w:t xml:space="preserve">  box-shadow: var(--card-shadow);</w:t>
        <w:br/>
        <w:t xml:space="preserve">  position: relative;</w:t>
        <w:br/>
        <w:t xml:space="preserve">  cursor: pointer;</w:t>
        <w:br/>
        <w:t xml:space="preserve">  height: 100%;</w:t>
        <w:br/>
        <w:t xml:space="preserve">  display: flex;</w:t>
        <w:br/>
        <w:t xml:space="preserve">  flex-direction: column;</w:t>
        <w:br/>
        <w:t>`;</w:t>
        <w:br/>
        <w:br/>
        <w:t>const FavoriteButton = styled.button`</w:t>
        <w:br/>
        <w:t xml:space="preserve">  position: absolute;</w:t>
        <w:br/>
        <w:t xml:space="preserve">  top: 10px;</w:t>
        <w:br/>
        <w:t xml:space="preserve">  left: 10px;</w:t>
        <w:br/>
        <w:t xml:space="preserve">  z-index: 10;</w:t>
        <w:br/>
        <w:t xml:space="preserve">  background: none;</w:t>
        <w:br/>
        <w:t xml:space="preserve">  border: none;</w:t>
        <w:br/>
        <w:t xml:space="preserve">  font-size: 20px;</w:t>
        <w:br/>
        <w:t xml:space="preserve">  color: #888;</w:t>
        <w:br/>
        <w:t xml:space="preserve">  cursor: pointer;</w:t>
        <w:br/>
        <w:t xml:space="preserve">  </w:t>
        <w:br/>
        <w:t xml:space="preserve">  .rtl &amp; {</w:t>
        <w:br/>
        <w:t xml:space="preserve">    left: auto;</w:t>
        <w:br/>
        <w:t xml:space="preserve">    right: 10px;</w:t>
        <w:br/>
        <w:t xml:space="preserve">  }</w:t>
        <w:br/>
        <w:t>`;</w:t>
        <w:br/>
        <w:br/>
        <w:t>const ImageContainer = styled.div`</w:t>
        <w:br/>
        <w:t xml:space="preserve">  position: relative;</w:t>
        <w:br/>
        <w:t xml:space="preserve">  padding-top: 100%;</w:t>
        <w:br/>
        <w:t xml:space="preserve">  background-color: #f9f9f9;</w:t>
        <w:br/>
        <w:t xml:space="preserve">  display: flex;</w:t>
        <w:br/>
        <w:t xml:space="preserve">  justify-content: center;</w:t>
        <w:br/>
        <w:t xml:space="preserve">  align-items: center;</w:t>
        <w:br/>
        <w:t>`;</w:t>
        <w:br/>
        <w:br/>
        <w:t>const ProductImage = styled.img`</w:t>
        <w:br/>
        <w:t xml:space="preserve">  position: absolute;</w:t>
        <w:br/>
        <w:t xml:space="preserve">  top: 50%;</w:t>
        <w:br/>
        <w:t xml:space="preserve">  left: 30%;</w:t>
        <w:br/>
        <w:t xml:space="preserve">  transform: translate(-50%, -50%);</w:t>
        <w:br/>
        <w:t xml:space="preserve">  height: 80%;</w:t>
        <w:br/>
        <w:t xml:space="preserve">  object-fit: contain;</w:t>
        <w:br/>
        <w:t xml:space="preserve">  transition: transform 0.3s ease;</w:t>
        <w:br/>
        <w:t xml:space="preserve">  </w:t>
        <w:br/>
        <w:t xml:space="preserve">  ${CardContainer}:hover &amp; {</w:t>
        <w:br/>
        <w:t xml:space="preserve">    transform: translate(-60%, -50%) scale(1.05);</w:t>
        <w:br/>
        <w:t xml:space="preserve">  }</w:t>
        <w:br/>
        <w:t>`;</w:t>
        <w:br/>
        <w:br/>
        <w:t>const ProductBox = styled.img`</w:t>
        <w:br/>
        <w:t xml:space="preserve">  position: absolute;</w:t>
        <w:br/>
        <w:t xml:space="preserve">  top: 50%;</w:t>
        <w:br/>
        <w:t xml:space="preserve">  right: 30%;</w:t>
        <w:br/>
        <w:t xml:space="preserve">  transform: translate(50%, -50%);</w:t>
        <w:br/>
        <w:t xml:space="preserve">  height: 80%;</w:t>
        <w:br/>
        <w:t xml:space="preserve">  object-fit: contain;</w:t>
        <w:br/>
        <w:t xml:space="preserve">  transition: transform 0.3s ease;</w:t>
        <w:br/>
        <w:t xml:space="preserve">  </w:t>
        <w:br/>
        <w:t xml:space="preserve">  ${CardContainer}:hover &amp; {</w:t>
        <w:br/>
        <w:t xml:space="preserve">    transform: translate(60%, -50%) scale(1.05);</w:t>
        <w:br/>
        <w:t xml:space="preserve">  }</w:t>
        <w:br/>
        <w:t>`;</w:t>
        <w:br/>
        <w:br/>
        <w:t>const CardOverlay = styled(motion.div)`</w:t>
        <w:br/>
        <w:t xml:space="preserve">  position: absolute;</w:t>
        <w:br/>
        <w:t xml:space="preserve">  bottom: 0;</w:t>
        <w:br/>
        <w:t xml:space="preserve">  left: 0;</w:t>
        <w:br/>
        <w:t xml:space="preserve">  right: 0;</w:t>
        <w:br/>
        <w:t xml:space="preserve">  padding: 15px;</w:t>
        <w:br/>
        <w:t xml:space="preserve">  background: linear-gradient(to top, rgba(0, 0, 0, 0.7), transparent);</w:t>
        <w:br/>
        <w:t xml:space="preserve">  display: flex;</w:t>
        <w:br/>
        <w:t xml:space="preserve">  justify-content: center;</w:t>
        <w:br/>
        <w:t>`;</w:t>
        <w:br/>
        <w:br/>
        <w:t>const AddToCartButton = styled.button`</w:t>
        <w:br/>
        <w:t xml:space="preserve">  display: flex;</w:t>
        <w:br/>
        <w:t xml:space="preserve">  align-items: center;</w:t>
        <w:br/>
        <w:t xml:space="preserve">  justify-content: center;</w:t>
        <w:br/>
        <w:t xml:space="preserve">  padding: 8px 15px;</w:t>
        <w:br/>
        <w:t xml:space="preserve">  background-color: var(--secondary-color);</w:t>
        <w:br/>
        <w:t xml:space="preserve">  color: #111;</w:t>
        <w:br/>
        <w:t xml:space="preserve">  border: none;</w:t>
        <w:br/>
        <w:t xml:space="preserve">  border-radius: 4px;</w:t>
        <w:br/>
        <w:t xml:space="preserve">  font-weight: 600;</w:t>
        <w:br/>
        <w:t xml:space="preserve">  transition: all 0.2s ease;</w:t>
        <w:br/>
        <w:t xml:space="preserve">  </w:t>
        <w:br/>
        <w:t xml:space="preserve">  &amp;:hover {</w:t>
        <w:br/>
        <w:t xml:space="preserve">    background-color: var(--accent-color);</w:t>
        <w:br/>
        <w:t xml:space="preserve">  }</w:t>
        <w:br/>
        <w:t xml:space="preserve">  </w:t>
        <w:br/>
        <w:t xml:space="preserve">  span {</w:t>
        <w:br/>
        <w:t xml:space="preserve">    margin: ${props =&gt; props.isRTL ? '0 0 0 8px' : '0 8px 0 0'};</w:t>
        <w:br/>
        <w:t xml:space="preserve">  }</w:t>
        <w:br/>
        <w:t>`;</w:t>
        <w:br/>
        <w:br/>
        <w:t>const CartIcon = styled(FaShoppingCart)`</w:t>
        <w:br/>
        <w:t xml:space="preserve">  font-size: 16px;</w:t>
        <w:br/>
        <w:t>`;</w:t>
        <w:br/>
        <w:br/>
        <w:t>const ProductInfo = styled.div`</w:t>
        <w:br/>
        <w:t xml:space="preserve">  padding: 15px;</w:t>
        <w:br/>
        <w:t xml:space="preserve">  text-align: center;</w:t>
        <w:br/>
        <w:t xml:space="preserve">  flex-grow: 1;</w:t>
        <w:br/>
        <w:t xml:space="preserve">  display: flex;</w:t>
        <w:br/>
        <w:t xml:space="preserve">  flex-direction: column;</w:t>
        <w:br/>
        <w:t xml:space="preserve">  justify-content: space-between;</w:t>
        <w:br/>
        <w:t>`;</w:t>
        <w:br/>
        <w:br/>
        <w:t>const ProductName = styled.h3`</w:t>
        <w:br/>
        <w:t xml:space="preserve">  font-size: 16px;</w:t>
        <w:br/>
        <w:t xml:space="preserve">  font-weight: 500;</w:t>
        <w:br/>
        <w:t xml:space="preserve">  margin-bottom: 8px;</w:t>
        <w:br/>
        <w:t xml:space="preserve">  color: #333;</w:t>
        <w:br/>
        <w:t>`;</w:t>
        <w:br/>
        <w:br/>
        <w:t>const ProductPrice = styled.div`</w:t>
        <w:br/>
        <w:t xml:space="preserve">  font-size: 18px;</w:t>
        <w:br/>
        <w:t xml:space="preserve">  font-weight: 600;</w:t>
        <w:br/>
        <w:t xml:space="preserve">  color: var(--secondary-color);</w:t>
        <w:br/>
        <w:t>`;</w:t>
        <w:br/>
        <w:br/>
        <w:t>export default ProductCard;</w:t>
      </w:r>
    </w:p>
    <w:p>
      <w:r>
        <w:br w:type="page"/>
      </w:r>
    </w:p>
    <w:p>
      <w:r>
        <w:t>File Path: .\src\components\admin\Sidebar.jsx</w:t>
      </w:r>
    </w:p>
    <w:p>
      <w:r>
        <w:t>Content:</w:t>
      </w:r>
    </w:p>
    <w:p>
      <w:r>
        <w:t>import { Link, useLocation } from 'react-router-dom';</w:t>
        <w:br/>
        <w:t>import styled from 'styled-components';</w:t>
        <w:br/>
        <w:t>import { FaTachometerAlt, FaBox, FaShoppingCart, FaUsers, FaCog, FaSignOutAlt } from 'react-icons/fa';</w:t>
        <w:br/>
        <w:br/>
        <w:t>const AdminSidebar = () =&gt; {</w:t>
        <w:br/>
        <w:t xml:space="preserve">  const location = useLocation();</w:t>
        <w:br/>
        <w:t xml:space="preserve">  </w:t>
        <w:br/>
        <w:t xml:space="preserve">  const menuItems = [</w:t>
        <w:br/>
        <w:t xml:space="preserve">    { path: '/admin', label: 'Dashboard', icon: &lt;FaTachometerAlt /&gt; },</w:t>
        <w:br/>
        <w:t xml:space="preserve">    { path: '/admin/products', label: 'Products', icon: &lt;FaBox /&gt; },</w:t>
        <w:br/>
        <w:t xml:space="preserve">    { path: '/admin/orders', label: 'Orders', icon: &lt;FaShoppingCart /&gt; },</w:t>
        <w:br/>
        <w:t xml:space="preserve">    { path: '/admin/customers', label: 'Customers', icon: &lt;FaUsers /&gt; },</w:t>
        <w:br/>
        <w:t xml:space="preserve">    { path: '/admin/settings', label: 'Settings', icon: &lt;FaCog /&gt; },</w:t>
        <w:br/>
        <w:t xml:space="preserve">  ];</w:t>
        <w:br/>
        <w:t xml:space="preserve">  </w:t>
        <w:br/>
        <w:t xml:space="preserve">  return (</w:t>
        <w:br/>
        <w:t xml:space="preserve">    &lt;SidebarContainer&gt;</w:t>
        <w:br/>
        <w:t xml:space="preserve">      &lt;SidebarHeader&gt;</w:t>
        <w:br/>
        <w:t xml:space="preserve">        &lt;Logo&gt;sirm&lt;/Logo&gt;</w:t>
        <w:br/>
        <w:t xml:space="preserve">        &lt;AdminTag&gt;Admin Panel&lt;/AdminTag&gt;</w:t>
        <w:br/>
        <w:t xml:space="preserve">      &lt;/SidebarHeader&gt;</w:t>
        <w:br/>
        <w:t xml:space="preserve">      </w:t>
        <w:br/>
        <w:t xml:space="preserve">      &lt;SidebarMenu&gt;</w:t>
        <w:br/>
        <w:t xml:space="preserve">        {menuItems.map((item) =&gt; (</w:t>
        <w:br/>
        <w:t xml:space="preserve">          &lt;MenuItem key={item.path} active={location.pathname === item.path}&gt;</w:t>
        <w:br/>
        <w:t xml:space="preserve">            &lt;MenuLink to={item.path}&gt;</w:t>
        <w:br/>
        <w:t xml:space="preserve">              &lt;MenuIcon&gt;{item.icon}&lt;/MenuIcon&gt;</w:t>
        <w:br/>
        <w:t xml:space="preserve">              &lt;MenuLabel&gt;{item.label}&lt;/MenuLabel&gt;</w:t>
        <w:br/>
        <w:t xml:space="preserve">            &lt;/MenuLink&gt;</w:t>
        <w:br/>
        <w:t xml:space="preserve">          &lt;/MenuItem&gt;</w:t>
        <w:br/>
        <w:t xml:space="preserve">        ))}</w:t>
        <w:br/>
        <w:t xml:space="preserve">      &lt;/SidebarMenu&gt;</w:t>
        <w:br/>
        <w:t xml:space="preserve">      </w:t>
        <w:br/>
        <w:t xml:space="preserve">      &lt;SidebarFooter&gt;</w:t>
        <w:br/>
        <w:t xml:space="preserve">        &lt;LogoutButton&gt;</w:t>
        <w:br/>
        <w:t xml:space="preserve">          &lt;FaSignOutAlt /&gt;</w:t>
        <w:br/>
        <w:t xml:space="preserve">          &lt;span&gt;Logout&lt;/span&gt;</w:t>
        <w:br/>
        <w:t xml:space="preserve">        &lt;/LogoutButton&gt;</w:t>
        <w:br/>
        <w:t xml:space="preserve">        &lt;AdminInfo&gt;</w:t>
        <w:br/>
        <w:t xml:space="preserve">          &lt;AdminName&gt;Admin User&lt;/AdminName&gt;</w:t>
        <w:br/>
        <w:t xml:space="preserve">          &lt;AdminRole&gt;Super Admin&lt;/AdminRole&gt;</w:t>
        <w:br/>
        <w:t xml:space="preserve">        &lt;/AdminInfo&gt;</w:t>
        <w:br/>
        <w:t xml:space="preserve">      &lt;/SidebarFooter&gt;</w:t>
        <w:br/>
        <w:t xml:space="preserve">    &lt;/SidebarContainer&gt;</w:t>
        <w:br/>
        <w:t xml:space="preserve">  );</w:t>
        <w:br/>
        <w:t>};</w:t>
        <w:br/>
        <w:br/>
        <w:t>// Styled Components</w:t>
        <w:br/>
        <w:t>const SidebarContainer = styled.aside`</w:t>
        <w:br/>
        <w:t xml:space="preserve">  width: 250px;</w:t>
        <w:br/>
        <w:t xml:space="preserve">  background-color: var(--primary-color);</w:t>
        <w:br/>
        <w:t xml:space="preserve">  color: var(--text-color);</w:t>
        <w:br/>
        <w:t xml:space="preserve">  display: flex;</w:t>
        <w:br/>
        <w:t xml:space="preserve">  flex-direction: column;</w:t>
        <w:br/>
        <w:t xml:space="preserve">  height: 100vh;</w:t>
        <w:br/>
        <w:t xml:space="preserve">  position: sticky;</w:t>
        <w:br/>
        <w:t xml:space="preserve">  top: 0;</w:t>
        <w:br/>
        <w:t xml:space="preserve">  </w:t>
        <w:br/>
        <w:t xml:space="preserve">  @media (max-width: 768px) {</w:t>
        <w:br/>
        <w:t xml:space="preserve">    width: 70px;</w:t>
        <w:br/>
        <w:t xml:space="preserve">  }</w:t>
        <w:br/>
        <w:t>`;</w:t>
        <w:br/>
        <w:br/>
        <w:t>const SidebarHeader = styled.div`</w:t>
        <w:br/>
        <w:t xml:space="preserve">  padding: 20px;</w:t>
        <w:br/>
        <w:t xml:space="preserve">  border-bottom: 1px solid rgba(255, 255, 255, 0.1);</w:t>
        <w:br/>
        <w:t xml:space="preserve">  </w:t>
        <w:br/>
        <w:t xml:space="preserve">  @media (max-width: 768px) {</w:t>
        <w:br/>
        <w:t xml:space="preserve">    padding: 15px 10px;</w:t>
        <w:br/>
        <w:t xml:space="preserve">    text-align: center;</w:t>
        <w:br/>
        <w:t xml:space="preserve">  }</w:t>
        <w:br/>
        <w:t>`;</w:t>
        <w:br/>
        <w:br/>
        <w:t>const Logo = styled.div`</w:t>
        <w:br/>
        <w:t xml:space="preserve">  font-size: 24px;</w:t>
        <w:br/>
        <w:t xml:space="preserve">  font-weight: 700;</w:t>
        <w:br/>
        <w:t xml:space="preserve">  color: var(--secondary-color);</w:t>
        <w:br/>
        <w:t xml:space="preserve">  margin-bottom: 5px;</w:t>
        <w:br/>
        <w:t>`;</w:t>
        <w:br/>
        <w:br/>
        <w:t>const AdminTag = styled.div`</w:t>
        <w:br/>
        <w:t xml:space="preserve">  font-size: 12px;</w:t>
        <w:br/>
        <w:t xml:space="preserve">  opacity: 0.7;</w:t>
        <w:br/>
        <w:t xml:space="preserve">  </w:t>
        <w:br/>
        <w:t xml:space="preserve">  @media (max-width: 768px) {</w:t>
        <w:br/>
        <w:t xml:space="preserve">    display: none;</w:t>
        <w:br/>
        <w:t xml:space="preserve">  }</w:t>
        <w:br/>
        <w:t>`;</w:t>
        <w:br/>
        <w:br/>
        <w:t>const SidebarMenu = styled.ul`</w:t>
        <w:br/>
        <w:t xml:space="preserve">  list-style: none;</w:t>
        <w:br/>
        <w:t xml:space="preserve">  padding: 0;</w:t>
        <w:br/>
        <w:t xml:space="preserve">  margin: 0;</w:t>
        <w:br/>
        <w:t xml:space="preserve">  flex: 1;</w:t>
        <w:br/>
        <w:t>`;</w:t>
        <w:br/>
        <w:br/>
        <w:t>const MenuItem = styled.li`</w:t>
        <w:br/>
        <w:t xml:space="preserve">  margin: 5px 0;</w:t>
        <w:br/>
        <w:t xml:space="preserve">  </w:t>
        <w:br/>
        <w:t xml:space="preserve">  a {</w:t>
        <w:br/>
        <w:t xml:space="preserve">    display: flex;</w:t>
        <w:br/>
        <w:t xml:space="preserve">    align-items: center;</w:t>
        <w:br/>
        <w:t xml:space="preserve">    padding: 12px 20px;</w:t>
        <w:br/>
        <w:t xml:space="preserve">    color: ${props =&gt; props.active ? 'var(--secondary-color)' : 'var(--text-color)'};</w:t>
        <w:br/>
        <w:t xml:space="preserve">    background-color: ${props =&gt; props.active ? 'rgba(255, 255, 255, 0.1)' : 'transparent'};</w:t>
        <w:br/>
        <w:t xml:space="preserve">    border-left: ${props =&gt; props.active ? '4px solid var(--secondary-color)' : '4px solid transparent'};</w:t>
        <w:br/>
        <w:t xml:space="preserve">    transition: all 0.2s ease;</w:t>
        <w:br/>
        <w:t xml:space="preserve">    </w:t>
        <w:br/>
        <w:t xml:space="preserve">    &amp;:hover {</w:t>
        <w:br/>
        <w:t xml:space="preserve">      background-color: rgba(255, 255, 255, 0.1);</w:t>
        <w:br/>
        <w:t xml:space="preserve">      color: var(--secondary-color);</w:t>
        <w:br/>
        <w:t xml:space="preserve">    }</w:t>
        <w:br/>
        <w:t xml:space="preserve">  }</w:t>
        <w:br/>
        <w:t xml:space="preserve">  </w:t>
        <w:br/>
        <w:t xml:space="preserve">  @media (max-width: 768px) {</w:t>
        <w:br/>
        <w:t xml:space="preserve">    a {</w:t>
        <w:br/>
        <w:t xml:space="preserve">      padding: 15px 0;</w:t>
        <w:br/>
        <w:t xml:space="preserve">      justify-content: center;</w:t>
        <w:br/>
        <w:t xml:space="preserve">    }</w:t>
        <w:br/>
        <w:t xml:space="preserve">  }</w:t>
        <w:br/>
        <w:t>`;</w:t>
        <w:br/>
        <w:br/>
        <w:t>const MenuLink = styled(Link)`</w:t>
        <w:br/>
        <w:t xml:space="preserve">  text-decoration: none;</w:t>
        <w:br/>
        <w:t xml:space="preserve">  width: 100%;</w:t>
        <w:br/>
        <w:t>`;</w:t>
        <w:br/>
        <w:br/>
        <w:t>const MenuIcon = styled.span`</w:t>
        <w:br/>
        <w:t xml:space="preserve">  display: flex;</w:t>
        <w:br/>
        <w:t xml:space="preserve">  align-items: center;</w:t>
        <w:br/>
        <w:t xml:space="preserve">  font-size: 18px;</w:t>
        <w:br/>
        <w:t xml:space="preserve">  margin-right: 10px;</w:t>
        <w:br/>
        <w:t xml:space="preserve">  </w:t>
        <w:br/>
        <w:t xml:space="preserve">  @media (max-width: 768px) {</w:t>
        <w:br/>
        <w:t xml:space="preserve">    margin-right: 0;</w:t>
        <w:br/>
        <w:t xml:space="preserve">  }</w:t>
        <w:br/>
        <w:t>`;</w:t>
        <w:br/>
        <w:br/>
        <w:t>const MenuLabel = styled.span`</w:t>
        <w:br/>
        <w:t xml:space="preserve">  @media (max-width: 768px) {</w:t>
        <w:br/>
        <w:t xml:space="preserve">    display: none;</w:t>
        <w:br/>
        <w:t xml:space="preserve">  }</w:t>
        <w:br/>
        <w:t>`;</w:t>
        <w:br/>
        <w:br/>
        <w:t>const SidebarFooter = styled.div`</w:t>
        <w:br/>
        <w:t xml:space="preserve">  padding: 15px 20px;</w:t>
        <w:br/>
        <w:t xml:space="preserve">  border-top: 1px solid rgba(255, 255, 255, 0.1);</w:t>
        <w:br/>
        <w:t xml:space="preserve">  display: flex;</w:t>
        <w:br/>
        <w:t xml:space="preserve">  flex-direction: column;</w:t>
        <w:br/>
        <w:t xml:space="preserve">  </w:t>
        <w:br/>
        <w:t xml:space="preserve">  @media (max-width: 768px) {</w:t>
        <w:br/>
        <w:t xml:space="preserve">    padding: 15px 10px;</w:t>
        <w:br/>
        <w:t xml:space="preserve">  }</w:t>
        <w:br/>
        <w:t>`;</w:t>
        <w:br/>
        <w:br/>
        <w:t>const LogoutButton = styled.button`</w:t>
        <w:br/>
        <w:t xml:space="preserve">  display: flex;</w:t>
        <w:br/>
        <w:t xml:space="preserve">  align-items: center;</w:t>
        <w:br/>
        <w:t xml:space="preserve">  background: none;</w:t>
        <w:br/>
        <w:t xml:space="preserve">  border: none;</w:t>
        <w:br/>
        <w:t xml:space="preserve">  color: var(--text-color);</w:t>
        <w:br/>
        <w:t xml:space="preserve">  opacity: 0.8;</w:t>
        <w:br/>
        <w:t xml:space="preserve">  padding: 8px 0;</w:t>
        <w:br/>
        <w:t xml:space="preserve">  cursor: pointer;</w:t>
        <w:br/>
        <w:t xml:space="preserve">  </w:t>
        <w:br/>
        <w:t xml:space="preserve">  span {</w:t>
        <w:br/>
        <w:t xml:space="preserve">    margin-left: 10px;</w:t>
        <w:br/>
        <w:t xml:space="preserve">  }</w:t>
        <w:br/>
        <w:t xml:space="preserve">  </w:t>
        <w:br/>
        <w:t xml:space="preserve">  &amp;:hover {</w:t>
        <w:br/>
        <w:t xml:space="preserve">    opacity: 1;</w:t>
        <w:br/>
        <w:t xml:space="preserve">    color: #e74c3c;</w:t>
        <w:br/>
        <w:t xml:space="preserve">  }</w:t>
        <w:br/>
        <w:t xml:space="preserve">  </w:t>
        <w:br/>
        <w:t xml:space="preserve">  @media (max-width: 768px) {</w:t>
        <w:br/>
        <w:t xml:space="preserve">    justify-content: center;</w:t>
        <w:br/>
        <w:t xml:space="preserve">    </w:t>
        <w:br/>
        <w:t xml:space="preserve">    span {</w:t>
        <w:br/>
        <w:t xml:space="preserve">      display: none;</w:t>
        <w:br/>
        <w:t xml:space="preserve">    }</w:t>
        <w:br/>
        <w:t xml:space="preserve">  }</w:t>
        <w:br/>
        <w:t>`;</w:t>
        <w:br/>
        <w:br/>
        <w:t>const AdminInfo = styled.div`</w:t>
        <w:br/>
        <w:t xml:space="preserve">  margin-top: 15px;</w:t>
        <w:br/>
        <w:t xml:space="preserve">  </w:t>
        <w:br/>
        <w:t xml:space="preserve">  @media (max-width: 768px) {</w:t>
        <w:br/>
        <w:t xml:space="preserve">    display: none;</w:t>
        <w:br/>
        <w:t xml:space="preserve">  }</w:t>
        <w:br/>
        <w:t>`;</w:t>
        <w:br/>
        <w:br/>
        <w:t>const AdminName = styled.div`</w:t>
        <w:br/>
        <w:t xml:space="preserve">  font-weight: 600;</w:t>
        <w:br/>
        <w:t xml:space="preserve">  font-size: 14px;</w:t>
        <w:br/>
        <w:t>`;</w:t>
        <w:br/>
        <w:br/>
        <w:t>const AdminRole = styled.div`</w:t>
        <w:br/>
        <w:t xml:space="preserve">  font-size: 12px;</w:t>
        <w:br/>
        <w:t xml:space="preserve">  opacity: 0.7;</w:t>
        <w:br/>
        <w:t>`;</w:t>
        <w:br/>
        <w:br/>
        <w:t>export default AdminSidebar;</w:t>
      </w:r>
    </w:p>
    <w:p>
      <w:r>
        <w:br w:type="page"/>
      </w:r>
    </w:p>
    <w:p>
      <w:r>
        <w:t>File Path: .\src\context\AppContext.jsx</w:t>
      </w:r>
    </w:p>
    <w:p>
      <w:r>
        <w:t>Content:</w:t>
      </w:r>
    </w:p>
    <w:p>
      <w:r>
        <w:t>// In src/context/AppContext.jsx</w:t>
        <w:br/>
        <w:t>import { createContext, useState, useContext, useCallback } from 'react';</w:t>
        <w:br/>
        <w:br/>
        <w:t>export const AppContext = createContext();</w:t>
        <w:br/>
        <w:br/>
        <w:t>export const useApp = () =&gt; useContext(AppContext);</w:t>
        <w:br/>
        <w:br/>
        <w:t>export const AppProvider = ({ children }) =&gt; {</w:t>
        <w:br/>
        <w:t xml:space="preserve">  const [notifications, setNotifications] = useState([]);</w:t>
        <w:br/>
        <w:t xml:space="preserve">  const [isLoading, setIsLoading] = useState(false);</w:t>
        <w:br/>
        <w:br/>
        <w:t xml:space="preserve">  const addNotification = useCallback((message, type = 'info', timeout = 5000) =&gt; {</w:t>
        <w:br/>
        <w:t xml:space="preserve">    const id = Date.now();</w:t>
        <w:br/>
        <w:t xml:space="preserve">    const notification = { id, message, type };</w:t>
        <w:br/>
        <w:t xml:space="preserve">    </w:t>
        <w:br/>
        <w:t xml:space="preserve">    setNotifications(prev =&gt; [...prev, notification]);</w:t>
        <w:br/>
        <w:t xml:space="preserve">    </w:t>
        <w:br/>
        <w:t xml:space="preserve">    if (timeout &gt; 0) {</w:t>
        <w:br/>
        <w:t xml:space="preserve">      setTimeout(() =&gt; {</w:t>
        <w:br/>
        <w:t xml:space="preserve">        removeNotification(id);</w:t>
        <w:br/>
        <w:t xml:space="preserve">      }, timeout);</w:t>
        <w:br/>
        <w:t xml:space="preserve">    }</w:t>
        <w:br/>
        <w:t xml:space="preserve">    </w:t>
        <w:br/>
        <w:t xml:space="preserve">    return id;</w:t>
        <w:br/>
        <w:t xml:space="preserve">  }, []);</w:t>
        <w:br/>
        <w:br/>
        <w:t xml:space="preserve">  const removeNotification = useCallback((id) =&gt; {</w:t>
        <w:br/>
        <w:t xml:space="preserve">    setNotifications(prev =&gt; prev.filter(notification =&gt; notification.id !== id));</w:t>
        <w:br/>
        <w:t xml:space="preserve">  }, []);</w:t>
        <w:br/>
        <w:br/>
        <w:t xml:space="preserve">  const showLoading = useCallback(() =&gt; setIsLoading(true), []);</w:t>
        <w:br/>
        <w:t xml:space="preserve">  const hideLoading = useCallback(() =&gt; setIsLoading(false), []);</w:t>
        <w:br/>
        <w:br/>
        <w:t xml:space="preserve">  const value = {</w:t>
        <w:br/>
        <w:t xml:space="preserve">    notifications,</w:t>
        <w:br/>
        <w:t xml:space="preserve">    addNotification,</w:t>
        <w:br/>
        <w:t xml:space="preserve">    removeNotification,</w:t>
        <w:br/>
        <w:t xml:space="preserve">    isLoading,</w:t>
        <w:br/>
        <w:t xml:space="preserve">    showLoading,</w:t>
        <w:br/>
        <w:t xml:space="preserve">    hideLoading</w:t>
        <w:br/>
        <w:t xml:space="preserve">  };</w:t>
        <w:br/>
        <w:br/>
        <w:t xml:space="preserve">  return (</w:t>
        <w:br/>
        <w:t xml:space="preserve">    &lt;AppContext.Provider value={value}&gt;</w:t>
        <w:br/>
        <w:t xml:space="preserve">      {children}</w:t>
        <w:br/>
        <w:t xml:space="preserve">    &lt;/AppContext.Provider&gt;</w:t>
        <w:br/>
        <w:t xml:space="preserve">  );</w:t>
        <w:br/>
        <w:t>};</w:t>
      </w:r>
    </w:p>
    <w:p>
      <w:r>
        <w:br w:type="page"/>
      </w:r>
    </w:p>
    <w:p>
      <w:r>
        <w:t>File Path: .\src\context\AuthContext.jsx</w:t>
      </w:r>
    </w:p>
    <w:p>
      <w:r>
        <w:t>Content:</w:t>
      </w:r>
    </w:p>
    <w:p>
      <w:r>
        <w:t>import { createContext, useState, useEffect, useContext } from 'react';</w:t>
        <w:br/>
        <w:t>import axios from 'axios';</w:t>
        <w:br/>
        <w:t>import api from '../api/config';</w:t>
        <w:br/>
        <w:t>import { authService } from '../services';</w:t>
        <w:br/>
        <w:br/>
        <w:br/>
        <w:t>export const AuthContext = createContext();</w:t>
        <w:br/>
        <w:br/>
        <w:t>export const useAuth = () =&gt; useContext(AuthContext);</w:t>
        <w:br/>
        <w:br/>
        <w:t>export const AuthProvider = ({ children }) =&gt; {</w:t>
        <w:br/>
        <w:t xml:space="preserve">  const [currentUser, setCurrentUser] = useState(null);</w:t>
        <w:br/>
        <w:t xml:space="preserve">  const [loading, setLoading] = useState(true);</w:t>
        <w:br/>
        <w:t xml:space="preserve">  const [error, setError] = useState(null);</w:t>
        <w:br/>
        <w:br/>
        <w:t xml:space="preserve">  useEffect(() =&gt; {</w:t>
        <w:br/>
        <w:t xml:space="preserve">    const fetchUser = async () =&gt; {</w:t>
        <w:br/>
        <w:t xml:space="preserve">      try {</w:t>
        <w:br/>
        <w:t xml:space="preserve">        const token = localStorage.getItem('token');</w:t>
        <w:br/>
        <w:t xml:space="preserve">        if (!token) {</w:t>
        <w:br/>
        <w:t xml:space="preserve">          setLoading(false);</w:t>
        <w:br/>
        <w:t xml:space="preserve">          return;</w:t>
        <w:br/>
        <w:t xml:space="preserve">        }</w:t>
        <w:br/>
        <w:t xml:space="preserve">        </w:t>
        <w:br/>
        <w:t xml:space="preserve">        const response = await api.get('/api/auth/me', {</w:t>
        <w:br/>
        <w:t xml:space="preserve">          headers: {</w:t>
        <w:br/>
        <w:t xml:space="preserve">            Authorization: `Bearer ${token}`</w:t>
        <w:br/>
        <w:t xml:space="preserve">          }</w:t>
        <w:br/>
        <w:t xml:space="preserve">        });</w:t>
        <w:br/>
        <w:t xml:space="preserve">        </w:t>
        <w:br/>
        <w:t xml:space="preserve">        setCurrentUser(response.data);</w:t>
        <w:br/>
        <w:t xml:space="preserve">        setLoading(false);</w:t>
        <w:br/>
        <w:t xml:space="preserve">      } catch (err) {</w:t>
        <w:br/>
        <w:t xml:space="preserve">        console.error('Error fetching user:', err);</w:t>
        <w:br/>
        <w:t xml:space="preserve">        localStorage.removeItem('token');</w:t>
        <w:br/>
        <w:t xml:space="preserve">        setLoading(false);</w:t>
        <w:br/>
        <w:t xml:space="preserve">      }</w:t>
        <w:br/>
        <w:t xml:space="preserve">    };</w:t>
        <w:br/>
        <w:br/>
        <w:t xml:space="preserve">    fetchUser();</w:t>
        <w:br/>
        <w:t xml:space="preserve">  }, []);</w:t>
        <w:br/>
        <w:br/>
        <w:t>const login = async (email, password) =&gt; {</w:t>
        <w:br/>
        <w:t xml:space="preserve">  try {</w:t>
        <w:br/>
        <w:t xml:space="preserve">    setError(null);</w:t>
        <w:br/>
        <w:t xml:space="preserve">    console.log('Attempting login for:', email);</w:t>
        <w:br/>
        <w:t xml:space="preserve">    </w:t>
        <w:br/>
        <w:t xml:space="preserve">    const response = await api.post('/api/auth/login', { email, password });</w:t>
        <w:br/>
        <w:t xml:space="preserve">    // const response = await authService.login(email, password);</w:t>
        <w:br/>
        <w:t xml:space="preserve">    console.log('Login response:', response.data);</w:t>
        <w:br/>
        <w:t xml:space="preserve">    </w:t>
        <w:br/>
        <w:t xml:space="preserve">    if (response.data &amp;&amp; response.data.token) {</w:t>
        <w:br/>
        <w:t xml:space="preserve">      localStorage.setItem('token', response.data.token);</w:t>
        <w:br/>
        <w:t xml:space="preserve">      setCurrentUser(response.data.user);</w:t>
        <w:br/>
        <w:t xml:space="preserve">      return response.data.user; // Return the user data including role</w:t>
        <w:br/>
        <w:t xml:space="preserve">    } else {</w:t>
        <w:br/>
        <w:t xml:space="preserve">      throw new Error('Invalid response format');</w:t>
        <w:br/>
        <w:t xml:space="preserve">    }</w:t>
        <w:br/>
        <w:t xml:space="preserve">  } catch (err) {</w:t>
        <w:br/>
        <w:t xml:space="preserve">    console.error('Login error:', err);</w:t>
        <w:br/>
        <w:t xml:space="preserve">    const errorMessage = err.response?.data?.message || 'Login failed';</w:t>
        <w:br/>
        <w:t xml:space="preserve">    setError(errorMessage);</w:t>
        <w:br/>
        <w:t xml:space="preserve">    throw err;</w:t>
        <w:br/>
        <w:t xml:space="preserve">  }</w:t>
        <w:br/>
        <w:t>};</w:t>
        <w:br/>
        <w:br/>
        <w:t xml:space="preserve">  const register = async (userData) =&gt; {</w:t>
        <w:br/>
        <w:t xml:space="preserve">    try {</w:t>
        <w:br/>
        <w:t xml:space="preserve">      setError(null);</w:t>
        <w:br/>
        <w:t xml:space="preserve">      const response = await api.post('/api/auth/register', userData);</w:t>
        <w:br/>
        <w:t xml:space="preserve">      localStorage.setItem('token', response.data.token);</w:t>
        <w:br/>
        <w:t xml:space="preserve">      setCurrentUser(response.data.user);</w:t>
        <w:br/>
        <w:t xml:space="preserve">      return response.data.user;</w:t>
        <w:br/>
        <w:t xml:space="preserve">    } catch (err) {</w:t>
        <w:br/>
        <w:t xml:space="preserve">      setError(err.response?.data?.message || 'Registration failed');</w:t>
        <w:br/>
        <w:t xml:space="preserve">      throw err;</w:t>
        <w:br/>
        <w:t xml:space="preserve">    }</w:t>
        <w:br/>
        <w:t xml:space="preserve">  };</w:t>
        <w:br/>
        <w:br/>
        <w:t>const logout = () =&gt; {</w:t>
        <w:br/>
        <w:t xml:space="preserve">  localStorage.removeItem('token');</w:t>
        <w:br/>
        <w:t xml:space="preserve">  setCurrentUser(null);</w:t>
        <w:br/>
        <w:t xml:space="preserve">  </w:t>
        <w:br/>
        <w:t xml:space="preserve">  // Optionally make a server request to invalidate the token</w:t>
        <w:br/>
        <w:t xml:space="preserve">  api.post('/api/auth/logout')</w:t>
        <w:br/>
        <w:t xml:space="preserve">    .catch(err =&gt; console.error('Error during logout:', err));</w:t>
        <w:br/>
        <w:t>};</w:t>
        <w:br/>
        <w:br/>
        <w:t xml:space="preserve">  const updateProfile = async (userData) =&gt; {</w:t>
        <w:br/>
        <w:t xml:space="preserve">    try {</w:t>
        <w:br/>
        <w:t xml:space="preserve">      setError(null);</w:t>
        <w:br/>
        <w:t xml:space="preserve">      const token = localStorage.getItem('token');</w:t>
        <w:br/>
        <w:t xml:space="preserve">      const response = await api.put('/api/auth/profile', userData, {</w:t>
        <w:br/>
        <w:t xml:space="preserve">        headers: {</w:t>
        <w:br/>
        <w:t xml:space="preserve">          Authorization: `Bearer ${token}`</w:t>
        <w:br/>
        <w:t xml:space="preserve">        }</w:t>
        <w:br/>
        <w:t xml:space="preserve">      });</w:t>
        <w:br/>
        <w:t xml:space="preserve">      </w:t>
        <w:br/>
        <w:t xml:space="preserve">      setCurrentUser(response.data);</w:t>
        <w:br/>
        <w:t xml:space="preserve">      return response.data;</w:t>
        <w:br/>
        <w:t xml:space="preserve">    } catch (err) {</w:t>
        <w:br/>
        <w:t xml:space="preserve">      setError(err.response?.data?.message || 'Profile update failed');</w:t>
        <w:br/>
        <w:t xml:space="preserve">      throw err;</w:t>
        <w:br/>
        <w:t xml:space="preserve">    }</w:t>
        <w:br/>
        <w:t xml:space="preserve">  };</w:t>
        <w:br/>
        <w:br/>
        <w:t xml:space="preserve">  const value = {</w:t>
        <w:br/>
        <w:t xml:space="preserve">    currentUser,</w:t>
        <w:br/>
        <w:t xml:space="preserve">    loading,</w:t>
        <w:br/>
        <w:t xml:space="preserve">    error,</w:t>
        <w:br/>
        <w:t xml:space="preserve">    login,</w:t>
        <w:br/>
        <w:t xml:space="preserve">    register,</w:t>
        <w:br/>
        <w:t xml:space="preserve">    logout,</w:t>
        <w:br/>
        <w:t xml:space="preserve">    updateProfile,</w:t>
        <w:br/>
        <w:t xml:space="preserve">    isAuthenticated: !!currentUser,</w:t>
        <w:br/>
        <w:t xml:space="preserve">    isAdmin: currentUser?.role === 'admin'</w:t>
        <w:br/>
        <w:t xml:space="preserve">  };</w:t>
        <w:br/>
        <w:br/>
        <w:t xml:space="preserve">  return (</w:t>
        <w:br/>
        <w:t xml:space="preserve">    &lt;AuthContext.Provider value={value}&gt;</w:t>
        <w:br/>
        <w:t xml:space="preserve">      {children}</w:t>
        <w:br/>
        <w:t xml:space="preserve">    &lt;/AuthContext.Provider&gt;</w:t>
        <w:br/>
        <w:t xml:space="preserve">  );</w:t>
        <w:br/>
        <w:t>};</w:t>
      </w:r>
    </w:p>
    <w:p>
      <w:r>
        <w:br w:type="page"/>
      </w:r>
    </w:p>
    <w:p>
      <w:r>
        <w:t>File Path: .\src\context\CartContext.jsx</w:t>
      </w:r>
    </w:p>
    <w:p>
      <w:r>
        <w:t>Content:</w:t>
      </w:r>
    </w:p>
    <w:p>
      <w:r>
        <w:t>import { createContext, useState, useEffect, useContext } from 'react';</w:t>
        <w:br/>
        <w:br/>
        <w:t>export const CartContext = createContext();</w:t>
        <w:br/>
        <w:br/>
        <w:t>export const useCart = () =&gt; useContext(CartContext);</w:t>
        <w:br/>
        <w:br/>
        <w:t>export const CartProvider = ({ children }) =&gt; {</w:t>
        <w:br/>
        <w:t xml:space="preserve">  const [cartItems, setCartItems] = useState([]);</w:t>
        <w:br/>
        <w:t xml:space="preserve">  const [cartTotal, setCartTotal] = useState(0);</w:t>
        <w:br/>
        <w:t xml:space="preserve">  const [cartCount, setCartCount] = useState(0);</w:t>
        <w:br/>
        <w:br/>
        <w:t xml:space="preserve">  // Load cart from localStorage on initial render</w:t>
        <w:br/>
        <w:t xml:space="preserve">  useEffect(() =&gt; {</w:t>
        <w:br/>
        <w:t xml:space="preserve">    const storedCart = localStorage.getItem('cart');</w:t>
        <w:br/>
        <w:t xml:space="preserve">    if (storedCart) {</w:t>
        <w:br/>
        <w:t xml:space="preserve">      try {</w:t>
        <w:br/>
        <w:t xml:space="preserve">        const parsedCart = JSON.parse(storedCart);</w:t>
        <w:br/>
        <w:t xml:space="preserve">        setCartItems(parsedCart);</w:t>
        <w:br/>
        <w:t xml:space="preserve">      } catch (error) {</w:t>
        <w:br/>
        <w:t xml:space="preserve">        console.error('Error parsing cart from localStorage:', error);</w:t>
        <w:br/>
        <w:t xml:space="preserve">        localStorage.removeItem('cart');</w:t>
        <w:br/>
        <w:t xml:space="preserve">      }</w:t>
        <w:br/>
        <w:t xml:space="preserve">    }</w:t>
        <w:br/>
        <w:t xml:space="preserve">  }, []);</w:t>
        <w:br/>
        <w:br/>
        <w:t xml:space="preserve">  // Update localStorage whenever cart changes</w:t>
        <w:br/>
        <w:t xml:space="preserve">  useEffect(() =&gt; {</w:t>
        <w:br/>
        <w:t xml:space="preserve">    localStorage.setItem('cart', JSON.stringify(cartItems));</w:t>
        <w:br/>
        <w:t xml:space="preserve">    </w:t>
        <w:br/>
        <w:t xml:space="preserve">    // Calculate totals</w:t>
        <w:br/>
        <w:t xml:space="preserve">    const total = cartItems.reduce((sum, item) =&gt; sum + (item.price * item.quantity), 0);</w:t>
        <w:br/>
        <w:t xml:space="preserve">    const count = cartItems.reduce((sum, item) =&gt; sum + item.quantity, 0);</w:t>
        <w:br/>
        <w:t xml:space="preserve">    </w:t>
        <w:br/>
        <w:t xml:space="preserve">    setCartTotal(total);</w:t>
        <w:br/>
        <w:t xml:space="preserve">    setCartCount(count);</w:t>
        <w:br/>
        <w:t xml:space="preserve">  }, [cartItems]);</w:t>
        <w:br/>
        <w:br/>
        <w:t xml:space="preserve">  const addToCart = (product, quantity = 1) =&gt; {</w:t>
        <w:br/>
        <w:t xml:space="preserve">    setCartItems(prevItems =&gt; {</w:t>
        <w:br/>
        <w:t xml:space="preserve">      // Check if product already exists in cart</w:t>
        <w:br/>
        <w:t xml:space="preserve">      const existingItem = prevItems.find(item =&gt; item._id === product._id);</w:t>
        <w:br/>
        <w:t xml:space="preserve">      </w:t>
        <w:br/>
        <w:t xml:space="preserve">      if (existingItem) {</w:t>
        <w:br/>
        <w:t xml:space="preserve">        // Update quantity if product exists</w:t>
        <w:br/>
        <w:t xml:space="preserve">        return prevItems.map(item =&gt; </w:t>
        <w:br/>
        <w:t xml:space="preserve">          item._id === product._id </w:t>
        <w:br/>
        <w:t xml:space="preserve">            ? { ...item, quantity: item.quantity + quantity } </w:t>
        <w:br/>
        <w:t xml:space="preserve">            : item</w:t>
        <w:br/>
        <w:t xml:space="preserve">        );</w:t>
        <w:br/>
        <w:t xml:space="preserve">      } else {</w:t>
        <w:br/>
        <w:t xml:space="preserve">        // Add new item if product doesn't exist</w:t>
        <w:br/>
        <w:t xml:space="preserve">        return [...prevItems, { ...product, quantity }];</w:t>
        <w:br/>
        <w:t xml:space="preserve">      }</w:t>
        <w:br/>
        <w:t xml:space="preserve">    });</w:t>
        <w:br/>
        <w:t xml:space="preserve">  };</w:t>
        <w:br/>
        <w:br/>
        <w:t xml:space="preserve">  const removeFromCart = (productId) =&gt; {</w:t>
        <w:br/>
        <w:t xml:space="preserve">    setCartItems(prevItems =&gt; prevItems.filter(item =&gt; item._id !== productId));</w:t>
        <w:br/>
        <w:t xml:space="preserve">  };</w:t>
        <w:br/>
        <w:br/>
        <w:t xml:space="preserve">  const updateQuantity = (productId, quantity) =&gt; {</w:t>
        <w:br/>
        <w:t xml:space="preserve">    if (quantity &lt;= 0) {</w:t>
        <w:br/>
        <w:t xml:space="preserve">      removeFromCart(productId);</w:t>
        <w:br/>
        <w:t xml:space="preserve">      return;</w:t>
        <w:br/>
        <w:t xml:space="preserve">    }</w:t>
        <w:br/>
        <w:t xml:space="preserve">    </w:t>
        <w:br/>
        <w:t xml:space="preserve">    setCartItems(prevItems =&gt; </w:t>
        <w:br/>
        <w:t xml:space="preserve">      prevItems.map(item =&gt; </w:t>
        <w:br/>
        <w:t xml:space="preserve">        item._id === productId </w:t>
        <w:br/>
        <w:t xml:space="preserve">          ? { ...item, quantity } </w:t>
        <w:br/>
        <w:t xml:space="preserve">          : item</w:t>
        <w:br/>
        <w:t xml:space="preserve">      )</w:t>
        <w:br/>
        <w:t xml:space="preserve">    );</w:t>
        <w:br/>
        <w:t xml:space="preserve">  };</w:t>
        <w:br/>
        <w:br/>
        <w:t xml:space="preserve">  const clearCart = () =&gt; {</w:t>
        <w:br/>
        <w:t xml:space="preserve">    setCartItems([]);</w:t>
        <w:br/>
        <w:t xml:space="preserve">  };</w:t>
        <w:br/>
        <w:br/>
        <w:t xml:space="preserve">  const value = {</w:t>
        <w:br/>
        <w:t xml:space="preserve">    cartItems,</w:t>
        <w:br/>
        <w:t xml:space="preserve">    cartTotal,</w:t>
        <w:br/>
        <w:t xml:space="preserve">    cartCount,</w:t>
        <w:br/>
        <w:t xml:space="preserve">    addToCart,</w:t>
        <w:br/>
        <w:t xml:space="preserve">    removeFromCart,</w:t>
        <w:br/>
        <w:t xml:space="preserve">    updateQuantity,</w:t>
        <w:br/>
        <w:t xml:space="preserve">    clearCart</w:t>
        <w:br/>
        <w:t xml:space="preserve">  };</w:t>
        <w:br/>
        <w:br/>
        <w:t xml:space="preserve">  return (</w:t>
        <w:br/>
        <w:t xml:space="preserve">    &lt;CartContext.Provider value={value}&gt;</w:t>
        <w:br/>
        <w:t xml:space="preserve">      {children}</w:t>
        <w:br/>
        <w:t xml:space="preserve">    &lt;/CartContext.Provider&gt;</w:t>
        <w:br/>
        <w:t xml:space="preserve">  );</w:t>
        <w:br/>
        <w:t>};</w:t>
      </w:r>
    </w:p>
    <w:p>
      <w:r>
        <w:br w:type="page"/>
      </w:r>
    </w:p>
    <w:p>
      <w:r>
        <w:t>File Path: .\src\context\index.jsx</w:t>
      </w:r>
    </w:p>
    <w:p>
      <w:r>
        <w:t>Content:</w:t>
      </w:r>
    </w:p>
    <w:p>
      <w:r>
        <w:t>import { AuthProvider } from './AuthContext';</w:t>
        <w:br/>
        <w:t>import { CartProvider } from './CartContext';</w:t>
        <w:br/>
        <w:t>import { AppProvider } from './AppContext';</w:t>
        <w:br/>
        <w:br/>
        <w:t>export const AppProviders = ({ children }) =&gt; {</w:t>
        <w:br/>
        <w:t xml:space="preserve">  return (</w:t>
        <w:br/>
        <w:t xml:space="preserve">    &lt;AppProvider&gt;</w:t>
        <w:br/>
        <w:t xml:space="preserve">      &lt;AuthProvider&gt;</w:t>
        <w:br/>
        <w:t xml:space="preserve">        &lt;CartProvider&gt;</w:t>
        <w:br/>
        <w:t xml:space="preserve">          {children}</w:t>
        <w:br/>
        <w:t xml:space="preserve">        &lt;/CartProvider&gt;</w:t>
        <w:br/>
        <w:t xml:space="preserve">      &lt;/AuthProvider&gt;</w:t>
        <w:br/>
        <w:t xml:space="preserve">    &lt;/AppProvider&gt;</w:t>
        <w:br/>
        <w:t xml:space="preserve">  );</w:t>
        <w:br/>
        <w:t>};</w:t>
      </w:r>
    </w:p>
    <w:p>
      <w:r>
        <w:br w:type="page"/>
      </w:r>
    </w:p>
    <w:p>
      <w:r>
        <w:t>File Path: .\src\pages\Cart.jsx</w:t>
      </w:r>
    </w:p>
    <w:p>
      <w:r>
        <w:t>Content:</w:t>
      </w:r>
    </w:p>
    <w:p>
      <w:r>
        <w:t>import { useState, useEffect } from 'react';</w:t>
        <w:br/>
        <w:t>import { Link, useNavigate } from 'react-router-dom';</w:t>
        <w:br/>
        <w:t>import { useTranslation } from 'react-i18next';</w:t>
        <w:br/>
        <w:t>import styled from 'styled-components';</w:t>
        <w:br/>
        <w:t>import { FaTrash, FaArrowRight, FaArrowLeft } from 'react-icons/fa';</w:t>
        <w:br/>
        <w:t>import { useCart } from '../context/CartContext';</w:t>
        <w:br/>
        <w:t>import { useAuth } from '../context/AuthContext';</w:t>
        <w:br/>
        <w:br/>
        <w:t>const Cart = () =&gt; {</w:t>
        <w:br/>
        <w:t xml:space="preserve">  const { t, i18n } = useTranslation();</w:t>
        <w:br/>
        <w:t xml:space="preserve">  const navigate = useNavigate();</w:t>
        <w:br/>
        <w:t xml:space="preserve">  const { cartItems, cartTotal, updateQuantity, removeFromCart, clearCart } = useCart();</w:t>
        <w:br/>
        <w:t xml:space="preserve">  const { isAuthenticated } = useAuth();</w:t>
        <w:br/>
        <w:t xml:space="preserve">  const [shippingCost, setShippingCost] = useState(30);</w:t>
        <w:br/>
        <w:t xml:space="preserve">  const isRTL = i18n.language === 'ar';</w:t>
        <w:br/>
        <w:br/>
        <w:t xml:space="preserve">  const handleCheckout = () =&gt; {</w:t>
        <w:br/>
        <w:t xml:space="preserve">    if (isAuthenticated) {</w:t>
        <w:br/>
        <w:t xml:space="preserve">      navigate('/checkout');</w:t>
        <w:br/>
        <w:t xml:space="preserve">    } else {</w:t>
        <w:br/>
        <w:t xml:space="preserve">      navigate('/login?redirect=checkout');</w:t>
        <w:br/>
        <w:t xml:space="preserve">    }</w:t>
        <w:br/>
        <w:t xml:space="preserve">  };</w:t>
        <w:br/>
        <w:br/>
        <w:t xml:space="preserve">  if (cartItems.length === 0) {</w:t>
        <w:br/>
        <w:t xml:space="preserve">    return (</w:t>
        <w:br/>
        <w:t xml:space="preserve">      &lt;div className="container"&gt;</w:t>
        <w:br/>
        <w:t xml:space="preserve">        &lt;EmptyCartContainer&gt;</w:t>
        <w:br/>
        <w:t xml:space="preserve">          &lt;EmptyCartIcon&gt;🛒&lt;/EmptyCartIcon&gt;</w:t>
        <w:br/>
        <w:t xml:space="preserve">          &lt;EmptyCartTitle&gt;{t('empty_cart')}&lt;/EmptyCartTitle&gt;</w:t>
        <w:br/>
        <w:t xml:space="preserve">          &lt;EmptyCartText&gt;{t('empty_cart_message')}&lt;/EmptyCartText&gt;</w:t>
        <w:br/>
        <w:t xml:space="preserve">          &lt;ContinueShoppingButton to="/products"&gt;</w:t>
        <w:br/>
        <w:t xml:space="preserve">            {t('continue_shopping')}</w:t>
        <w:br/>
        <w:t xml:space="preserve">            {isRTL ? &lt;FaArrowLeft /&gt; : &lt;FaArrowRight /&gt;}</w:t>
        <w:br/>
        <w:t xml:space="preserve">          &lt;/ContinueShoppingButton&gt;</w:t>
        <w:br/>
        <w:t xml:space="preserve">        &lt;/EmptyCartContainer&gt;</w:t>
        <w:br/>
        <w:t xml:space="preserve">      &lt;/div&gt;</w:t>
        <w:br/>
        <w:t xml:space="preserve">    );</w:t>
        <w:br/>
        <w:t xml:space="preserve">  }</w:t>
        <w:br/>
        <w:br/>
        <w:t xml:space="preserve">  return (</w:t>
        <w:br/>
        <w:t xml:space="preserve">    &lt;div className="container"&gt;</w:t>
        <w:br/>
        <w:t xml:space="preserve">      &lt;PageHeader&gt;</w:t>
        <w:br/>
        <w:t xml:space="preserve">        &lt;h1&gt;{t('shopping_cart')}&lt;/h1&gt;</w:t>
        <w:br/>
        <w:t xml:space="preserve">      &lt;/PageHeader&gt;</w:t>
        <w:br/>
        <w:t xml:space="preserve">      </w:t>
        <w:br/>
        <w:t xml:space="preserve">      &lt;CartContainer&gt;</w:t>
        <w:br/>
        <w:t xml:space="preserve">        &lt;CartItemsSection&gt;</w:t>
        <w:br/>
        <w:t xml:space="preserve">          &lt;CartItemsTable&gt;</w:t>
        <w:br/>
        <w:t xml:space="preserve">            &lt;thead&gt;</w:t>
        <w:br/>
        <w:t xml:space="preserve">              &lt;tr&gt;</w:t>
        <w:br/>
        <w:t xml:space="preserve">                &lt;th&gt;{t('product')}&lt;/th&gt;</w:t>
        <w:br/>
        <w:t xml:space="preserve">                &lt;th&gt;{t('price')}&lt;/th&gt;</w:t>
        <w:br/>
        <w:t xml:space="preserve">                &lt;th&gt;{t('quantity')}&lt;/th&gt;</w:t>
        <w:br/>
        <w:t xml:space="preserve">                &lt;th&gt;{t('total')}&lt;/th&gt;</w:t>
        <w:br/>
        <w:t xml:space="preserve">                &lt;th&gt;&lt;/th&gt;</w:t>
        <w:br/>
        <w:t xml:space="preserve">              &lt;/tr&gt;</w:t>
        <w:br/>
        <w:t xml:space="preserve">            &lt;/thead&gt;</w:t>
        <w:br/>
        <w:t xml:space="preserve">            &lt;tbody&gt;</w:t>
        <w:br/>
        <w:t xml:space="preserve">              {cartItems.map(item =&gt; (</w:t>
        <w:br/>
        <w:t xml:space="preserve">                &lt;tr key={item._id}&gt;</w:t>
        <w:br/>
        <w:t xml:space="preserve">                  &lt;td&gt;</w:t>
        <w:br/>
        <w:t xml:space="preserve">                    &lt;ProductInfo&gt;</w:t>
        <w:br/>
        <w:t xml:space="preserve">                      &lt;ProductImage src={item.image} alt={item.name} /&gt;</w:t>
        <w:br/>
        <w:t xml:space="preserve">                      &lt;ProductName&gt;{isRTL ? item.nameAr : item.name}&lt;/ProductName&gt;</w:t>
        <w:br/>
        <w:t xml:space="preserve">                    &lt;/ProductInfo&gt;</w:t>
        <w:br/>
        <w:t xml:space="preserve">                  &lt;/td&gt;</w:t>
        <w:br/>
        <w:t xml:space="preserve">                  &lt;td&gt;</w:t>
        <w:br/>
        <w:t xml:space="preserve">                    &lt;ProductPrice&gt;{item.currency} {item.price.toFixed(2)}&lt;/ProductPrice&gt;</w:t>
        <w:br/>
        <w:t xml:space="preserve">                  &lt;/td&gt;</w:t>
        <w:br/>
        <w:t xml:space="preserve">                  &lt;td&gt;</w:t>
        <w:br/>
        <w:t xml:space="preserve">                    &lt;QuantityControls&gt;</w:t>
        <w:br/>
        <w:t xml:space="preserve">                      &lt;QuantityButton </w:t>
        <w:br/>
        <w:t xml:space="preserve">                        onClick={() =&gt; updateQuantity(item._id, item.quantity - 1)}</w:t>
        <w:br/>
        <w:t xml:space="preserve">                        disabled={item.quantity &lt;= 1}</w:t>
        <w:br/>
        <w:t xml:space="preserve">                      &gt;</w:t>
        <w:br/>
        <w:t xml:space="preserve">                        -</w:t>
        <w:br/>
        <w:t xml:space="preserve">                      &lt;/QuantityButton&gt;</w:t>
        <w:br/>
        <w:t xml:space="preserve">                      &lt;QuantityInput </w:t>
        <w:br/>
        <w:t xml:space="preserve">                        type="number" </w:t>
        <w:br/>
        <w:t xml:space="preserve">                        value={item.quantity} </w:t>
        <w:br/>
        <w:t xml:space="preserve">                        onChange={(e) =&gt; updateQuantity(item._id, parseInt(e.target.value))} </w:t>
        <w:br/>
        <w:t xml:space="preserve">                        min="1" </w:t>
        <w:br/>
        <w:t xml:space="preserve">                      /&gt;</w:t>
        <w:br/>
        <w:t xml:space="preserve">                      &lt;QuantityButton </w:t>
        <w:br/>
        <w:t xml:space="preserve">                        onClick={() =&gt; updateQuantity(item._id, item.quantity + 1)}</w:t>
        <w:br/>
        <w:t xml:space="preserve">                      &gt;</w:t>
        <w:br/>
        <w:t xml:space="preserve">                        +</w:t>
        <w:br/>
        <w:t xml:space="preserve">                      &lt;/QuantityButton&gt;</w:t>
        <w:br/>
        <w:t xml:space="preserve">                    &lt;/QuantityControls&gt;</w:t>
        <w:br/>
        <w:t xml:space="preserve">                  &lt;/td&gt;</w:t>
        <w:br/>
        <w:t xml:space="preserve">                  &lt;td&gt;</w:t>
        <w:br/>
        <w:t xml:space="preserve">                    &lt;ProductTotal&gt;{item.currency} {(item.price * item.quantity).toFixed(2)}&lt;/ProductTotal&gt;</w:t>
        <w:br/>
        <w:t xml:space="preserve">                  &lt;/td&gt;</w:t>
        <w:br/>
        <w:t xml:space="preserve">                  &lt;td&gt;</w:t>
        <w:br/>
        <w:t xml:space="preserve">                    &lt;RemoveButton onClick={() =&gt; removeFromCart(item._id)}&gt;</w:t>
        <w:br/>
        <w:t xml:space="preserve">                      &lt;FaTrash /&gt;</w:t>
        <w:br/>
        <w:t xml:space="preserve">                    &lt;/RemoveButton&gt;</w:t>
        <w:br/>
        <w:t xml:space="preserve">                  &lt;/td&gt;</w:t>
        <w:br/>
        <w:t xml:space="preserve">                &lt;/tr&gt;</w:t>
        <w:br/>
        <w:t xml:space="preserve">              ))}</w:t>
        <w:br/>
        <w:t xml:space="preserve">            &lt;/tbody&gt;</w:t>
        <w:br/>
        <w:t xml:space="preserve">          &lt;/CartItemsTable&gt;</w:t>
        <w:br/>
        <w:t xml:space="preserve">          </w:t>
        <w:br/>
        <w:t xml:space="preserve">          &lt;CartActions&gt;</w:t>
        <w:br/>
        <w:t xml:space="preserve">            &lt;ContinueShopping to="/products"&gt;</w:t>
        <w:br/>
        <w:t xml:space="preserve">              {isRTL ? &lt;FaArrowLeft /&gt; : &lt;FaArrowRight /&gt;}</w:t>
        <w:br/>
        <w:t xml:space="preserve">              {t('continue_shopping')}</w:t>
        <w:br/>
        <w:t xml:space="preserve">            &lt;/ContinueShopping&gt;</w:t>
        <w:br/>
        <w:t xml:space="preserve">            &lt;ClearCartButton onClick={clearCart}&gt;</w:t>
        <w:br/>
        <w:t xml:space="preserve">              {t('clear_cart')}</w:t>
        <w:br/>
        <w:t xml:space="preserve">            &lt;/ClearCartButton&gt;</w:t>
        <w:br/>
        <w:t xml:space="preserve">          &lt;/CartActions&gt;</w:t>
        <w:br/>
        <w:t xml:space="preserve">        &lt;/CartItemsSection&gt;</w:t>
        <w:br/>
        <w:t xml:space="preserve">        </w:t>
        <w:br/>
        <w:t xml:space="preserve">        &lt;CartSummary&gt;</w:t>
        <w:br/>
        <w:t xml:space="preserve">          &lt;SummaryTitle&gt;{t('order_summary')}&lt;/SummaryTitle&gt;</w:t>
        <w:br/>
        <w:t xml:space="preserve">          </w:t>
        <w:br/>
        <w:t xml:space="preserve">          &lt;SummaryRow&gt;</w:t>
        <w:br/>
        <w:t xml:space="preserve">            &lt;SummaryLabel&gt;{t('subtotal')}&lt;/SummaryLabel&gt;</w:t>
        <w:br/>
        <w:t xml:space="preserve">            &lt;SummaryValue&gt;﷼ {cartTotal.toFixed(2)}&lt;/SummaryValue&gt;</w:t>
        <w:br/>
        <w:t xml:space="preserve">          &lt;/SummaryRow&gt;</w:t>
        <w:br/>
        <w:t xml:space="preserve">          </w:t>
        <w:br/>
        <w:t xml:space="preserve">          &lt;SummaryRow&gt;</w:t>
        <w:br/>
        <w:t xml:space="preserve">            &lt;SummaryLabel&gt;{t('shipping')}&lt;/SummaryLabel&gt;</w:t>
        <w:br/>
        <w:t xml:space="preserve">            &lt;SummaryValue&gt;﷼ {shippingCost.toFixed(2)}&lt;/SummaryValue&gt;</w:t>
        <w:br/>
        <w:t xml:space="preserve">          &lt;/SummaryRow&gt;</w:t>
        <w:br/>
        <w:t xml:space="preserve">          </w:t>
        <w:br/>
        <w:t xml:space="preserve">          &lt;SummaryTotal&gt;</w:t>
        <w:br/>
        <w:t xml:space="preserve">            &lt;SummaryLabel&gt;{t('total')}&lt;/SummaryLabel&gt;</w:t>
        <w:br/>
        <w:t xml:space="preserve">            &lt;TotalValue&gt;﷼ {(cartTotal + shippingCost).toFixed(2)}&lt;/TotalValue&gt;</w:t>
        <w:br/>
        <w:t xml:space="preserve">          &lt;/SummaryTotal&gt;</w:t>
        <w:br/>
        <w:t xml:space="preserve">          </w:t>
        <w:br/>
        <w:t xml:space="preserve">          &lt;CheckoutButton onClick={handleCheckout}&gt;</w:t>
        <w:br/>
        <w:t xml:space="preserve">            {t('proceed_to_checkout')}</w:t>
        <w:br/>
        <w:t xml:space="preserve">            {isRTL ? &lt;FaArrowLeft /&gt; : &lt;FaArrowRight /&gt;}</w:t>
        <w:br/>
        <w:t xml:space="preserve">          &lt;/CheckoutButton&gt;</w:t>
        <w:br/>
        <w:t xml:space="preserve">          </w:t>
        <w:br/>
        <w:t xml:space="preserve">          &lt;AcceptedPayments&gt;</w:t>
        <w:br/>
        <w:t xml:space="preserve">            &lt;PaymentTitle&gt;{t('we_accept')}&lt;/PaymentTitle&gt;</w:t>
        <w:br/>
        <w:t xml:space="preserve">            &lt;PaymentMethods&gt;</w:t>
        <w:br/>
        <w:t xml:space="preserve">              &lt;img src="/images/payment-methods.png" alt="Accepted Payment Methods" /&gt;</w:t>
        <w:br/>
        <w:t xml:space="preserve">            &lt;/PaymentMethods&gt;</w:t>
        <w:br/>
        <w:t xml:space="preserve">          &lt;/AcceptedPayments&gt;</w:t>
        <w:br/>
        <w:t xml:space="preserve">        &lt;/CartSummary&gt;</w:t>
        <w:br/>
        <w:t xml:space="preserve">      &lt;/CartContainer&gt;</w:t>
        <w:br/>
        <w:t xml:space="preserve">    &lt;/div&gt;</w:t>
        <w:br/>
        <w:t xml:space="preserve">  );</w:t>
        <w:br/>
        <w:t>};</w:t>
        <w:br/>
        <w:br/>
        <w:t>// Styled Components</w:t>
        <w:br/>
        <w:t>const PageHeader = styled.div`</w:t>
        <w:br/>
        <w:t xml:space="preserve">  margin: 30px 0;</w:t>
        <w:br/>
        <w:t xml:space="preserve">  </w:t>
        <w:br/>
        <w:t xml:space="preserve">  h1 {</w:t>
        <w:br/>
        <w:t xml:space="preserve">    font-size: 28px;</w:t>
        <w:br/>
        <w:t xml:space="preserve">    color: var(--primary-color);</w:t>
        <w:br/>
        <w:t xml:space="preserve">    position: relative;</w:t>
        <w:br/>
        <w:t xml:space="preserve">    display: inline-block;</w:t>
        <w:br/>
        <w:t xml:space="preserve">    </w:t>
        <w:br/>
        <w:t xml:space="preserve">    &amp;:after {</w:t>
        <w:br/>
        <w:t xml:space="preserve">      content: '';</w:t>
        <w:br/>
        <w:t xml:space="preserve">      display: block;</w:t>
        <w:br/>
        <w:t xml:space="preserve">      width: 40px;</w:t>
        <w:br/>
        <w:t xml:space="preserve">      height: 2px;</w:t>
        <w:br/>
        <w:t xml:space="preserve">      background-color: var(--secondary-color);</w:t>
        <w:br/>
        <w:t xml:space="preserve">      margin-top: 10px;</w:t>
        <w:br/>
        <w:t xml:space="preserve">      </w:t>
        <w:br/>
        <w:t xml:space="preserve">      .rtl &amp; {</w:t>
        <w:br/>
        <w:t xml:space="preserve">        margin-left: auto;</w:t>
        <w:br/>
        <w:t xml:space="preserve">      }</w:t>
        <w:br/>
        <w:t xml:space="preserve">    }</w:t>
        <w:br/>
        <w:t xml:space="preserve">  }</w:t>
        <w:br/>
        <w:t>`;</w:t>
        <w:br/>
        <w:br/>
        <w:t>const CartContainer = styled.div`</w:t>
        <w:br/>
        <w:t xml:space="preserve">  display: grid;</w:t>
        <w:br/>
        <w:t xml:space="preserve">  grid-template-columns: 2fr 1fr;</w:t>
        <w:br/>
        <w:t xml:space="preserve">  gap: 30px;</w:t>
        <w:br/>
        <w:t xml:space="preserve">  margin-bottom: 50px;</w:t>
        <w:br/>
        <w:t xml:space="preserve">  </w:t>
        <w:br/>
        <w:t xml:space="preserve">  @media (max-width: 768px) {</w:t>
        <w:br/>
        <w:t xml:space="preserve">    grid-template-columns: 1fr;</w:t>
        <w:br/>
        <w:t xml:space="preserve">  }</w:t>
        <w:br/>
        <w:t>`;</w:t>
        <w:br/>
        <w:br/>
        <w:t>const CartItemsSection = styled.div``;</w:t>
        <w:br/>
        <w:br/>
        <w:t>const CartItemsTable = styled.table`</w:t>
        <w:br/>
        <w:t xml:space="preserve">  width: 100%;</w:t>
        <w:br/>
        <w:t xml:space="preserve">  border-collapse: collapse;</w:t>
        <w:br/>
        <w:t xml:space="preserve">  </w:t>
        <w:br/>
        <w:t xml:space="preserve">  th {</w:t>
        <w:br/>
        <w:t xml:space="preserve">    text-align: left;</w:t>
        <w:br/>
        <w:t xml:space="preserve">    padding: 15px 10px;</w:t>
        <w:br/>
        <w:t xml:space="preserve">    border-bottom: 1px solid #eee;</w:t>
        <w:br/>
        <w:t xml:space="preserve">    color: var(--primary-color);</w:t>
        <w:br/>
        <w:t xml:space="preserve">    font-weight: 600;</w:t>
        <w:br/>
        <w:t xml:space="preserve">    </w:t>
        <w:br/>
        <w:t xml:space="preserve">    .rtl &amp; {</w:t>
        <w:br/>
        <w:t xml:space="preserve">      text-align: right;</w:t>
        <w:br/>
        <w:t xml:space="preserve">    }</w:t>
        <w:br/>
        <w:t xml:space="preserve">  }</w:t>
        <w:br/>
        <w:t xml:space="preserve">  </w:t>
        <w:br/>
        <w:t xml:space="preserve">  td {</w:t>
        <w:br/>
        <w:t xml:space="preserve">    padding: 15px 10px;</w:t>
        <w:br/>
        <w:t xml:space="preserve">    border-bottom: 1px solid #eee;</w:t>
        <w:br/>
        <w:t xml:space="preserve">    </w:t>
        <w:br/>
        <w:t xml:space="preserve">    .rtl &amp; {</w:t>
        <w:br/>
        <w:t xml:space="preserve">      text-align: right;</w:t>
        <w:br/>
        <w:t xml:space="preserve">    }</w:t>
        <w:br/>
        <w:t xml:space="preserve">  }</w:t>
        <w:br/>
        <w:t xml:space="preserve">  </w:t>
        <w:br/>
        <w:t xml:space="preserve">  @media (max-width: 768px) {</w:t>
        <w:br/>
        <w:t xml:space="preserve">    display: block;</w:t>
        <w:br/>
        <w:t xml:space="preserve">    </w:t>
        <w:br/>
        <w:t xml:space="preserve">    thead, tbody, tr, th, td {</w:t>
        <w:br/>
        <w:t xml:space="preserve">      display: block;</w:t>
        <w:br/>
        <w:t xml:space="preserve">    }</w:t>
        <w:br/>
        <w:t xml:space="preserve">    </w:t>
        <w:br/>
        <w:t xml:space="preserve">    thead tr {</w:t>
        <w:br/>
        <w:t xml:space="preserve">      position: absolute;</w:t>
        <w:br/>
        <w:t xml:space="preserve">      top: -9999px;</w:t>
        <w:br/>
        <w:t xml:space="preserve">      left: -9999px;</w:t>
        <w:br/>
        <w:t xml:space="preserve">    }</w:t>
        <w:br/>
        <w:t xml:space="preserve">    </w:t>
        <w:br/>
        <w:t xml:space="preserve">    tr {</w:t>
        <w:br/>
        <w:t xml:space="preserve">      border: 1px solid #eee;</w:t>
        <w:br/>
        <w:t xml:space="preserve">      margin-bottom: 20px;</w:t>
        <w:br/>
        <w:t xml:space="preserve">      position: relative;</w:t>
        <w:br/>
        <w:t xml:space="preserve">      padding: 10px;</w:t>
        <w:br/>
        <w:t xml:space="preserve">    }</w:t>
        <w:br/>
        <w:t xml:space="preserve">    </w:t>
        <w:br/>
        <w:t xml:space="preserve">    td {</w:t>
        <w:br/>
        <w:t xml:space="preserve">      border: none;</w:t>
        <w:br/>
        <w:t xml:space="preserve">      position: relative;</w:t>
        <w:br/>
        <w:t xml:space="preserve">      padding-left: 40%;</w:t>
        <w:br/>
        <w:t xml:space="preserve">      </w:t>
        <w:br/>
        <w:t xml:space="preserve">      &amp;:before {</w:t>
        <w:br/>
        <w:t xml:space="preserve">        position: absolute;</w:t>
        <w:br/>
        <w:t xml:space="preserve">        top: 15px;</w:t>
        <w:br/>
        <w:t xml:space="preserve">        left: 10px;</w:t>
        <w:br/>
        <w:t xml:space="preserve">        width: 35%;</w:t>
        <w:br/>
        <w:t xml:space="preserve">        white-space: nowrap;</w:t>
        <w:br/>
        <w:t xml:space="preserve">        font-weight: 600;</w:t>
        <w:br/>
        <w:t xml:space="preserve">      }</w:t>
        <w:br/>
        <w:t xml:space="preserve">      </w:t>
        <w:br/>
        <w:t xml:space="preserve">      &amp;:nth-of-type(1):before { content: "${props =&gt; props.productLabel || 'Product'}"; }</w:t>
        <w:br/>
        <w:t xml:space="preserve">      &amp;:nth-of-type(2):before { content: "${props =&gt; props.priceLabel || 'Price'}"; }</w:t>
        <w:br/>
        <w:t xml:space="preserve">      &amp;:nth-of-type(3):before { content: "${props =&gt; props.quantityLabel || 'Quantity'}"; }</w:t>
        <w:br/>
        <w:t xml:space="preserve">      &amp;:nth-of-type(4):before { content: "${props =&gt; props.totalLabel || 'Total'}"; }</w:t>
        <w:br/>
        <w:t xml:space="preserve">      </w:t>
        <w:br/>
        <w:t xml:space="preserve">      .rtl &amp; {</w:t>
        <w:br/>
        <w:t xml:space="preserve">        padding-left: 10px;</w:t>
        <w:br/>
        <w:t xml:space="preserve">        padding-right: 40%;</w:t>
        <w:br/>
        <w:t xml:space="preserve">        </w:t>
        <w:br/>
        <w:t xml:space="preserve">        &amp;:before {</w:t>
        <w:br/>
        <w:t xml:space="preserve">          left: auto;</w:t>
        <w:br/>
        <w:t xml:space="preserve">          right: 10px;</w:t>
        <w:br/>
        <w:t xml:space="preserve">        }</w:t>
        <w:br/>
        <w:t xml:space="preserve">      }</w:t>
        <w:br/>
        <w:t xml:space="preserve">    }</w:t>
        <w:br/>
        <w:t xml:space="preserve">  }</w:t>
        <w:br/>
        <w:t>`;</w:t>
        <w:br/>
        <w:br/>
        <w:t>const ProductInfo = styled.div`</w:t>
        <w:br/>
        <w:t xml:space="preserve">  display: flex;</w:t>
        <w:br/>
        <w:t xml:space="preserve">  align-items: center;</w:t>
        <w:br/>
        <w:t xml:space="preserve">  </w:t>
        <w:br/>
        <w:t xml:space="preserve">  .rtl &amp; {</w:t>
        <w:br/>
        <w:t xml:space="preserve">    flex-direction: row-reverse;</w:t>
        <w:br/>
        <w:t xml:space="preserve">  }</w:t>
        <w:br/>
        <w:t>`;</w:t>
        <w:br/>
        <w:br/>
        <w:t>const ProductImage = styled.img`</w:t>
        <w:br/>
        <w:t xml:space="preserve">  width: 60px;</w:t>
        <w:br/>
        <w:t xml:space="preserve">  height: 60px;</w:t>
        <w:br/>
        <w:t xml:space="preserve">  object-fit: contain;</w:t>
        <w:br/>
        <w:t xml:space="preserve">  margin-right: 15px;</w:t>
        <w:br/>
        <w:t xml:space="preserve">  </w:t>
        <w:br/>
        <w:t xml:space="preserve">  .rtl &amp; {</w:t>
        <w:br/>
        <w:t xml:space="preserve">    margin-right: 0;</w:t>
        <w:br/>
        <w:t xml:space="preserve">    margin-left: 15px;</w:t>
        <w:br/>
        <w:t xml:space="preserve">  }</w:t>
        <w:br/>
        <w:t>`;</w:t>
        <w:br/>
        <w:br/>
        <w:t>const ProductName = styled.div`</w:t>
        <w:br/>
        <w:t xml:space="preserve">  font-weight: 500;</w:t>
        <w:br/>
        <w:t xml:space="preserve">  color: var(--primary-color);</w:t>
        <w:br/>
        <w:t>`;</w:t>
        <w:br/>
        <w:br/>
        <w:t>const ProductPrice = styled.div`</w:t>
        <w:br/>
        <w:t xml:space="preserve">  font-weight: 500;</w:t>
        <w:br/>
        <w:t>`;</w:t>
        <w:br/>
        <w:br/>
        <w:t>const QuantityControls = styled.div`</w:t>
        <w:br/>
        <w:t xml:space="preserve">  display: flex;</w:t>
        <w:br/>
        <w:t xml:space="preserve">  align-items: center;</w:t>
        <w:br/>
        <w:t xml:space="preserve">  </w:t>
        <w:br/>
        <w:t xml:space="preserve">  @media (max-width: 768px) {</w:t>
        <w:br/>
        <w:t xml:space="preserve">    justify-content: flex-end;</w:t>
        <w:br/>
        <w:t xml:space="preserve">    </w:t>
        <w:br/>
        <w:t xml:space="preserve">    .rtl &amp; {</w:t>
        <w:br/>
        <w:t xml:space="preserve">      justify-content: flex-start;</w:t>
        <w:br/>
        <w:t xml:space="preserve">    }</w:t>
        <w:br/>
        <w:t xml:space="preserve">  }</w:t>
        <w:br/>
        <w:t>`;</w:t>
        <w:br/>
        <w:br/>
        <w:t>const QuantityButton = styled.button`</w:t>
        <w:br/>
        <w:t xml:space="preserve">  width: 30px;</w:t>
        <w:br/>
        <w:t xml:space="preserve">  height: 30px;</w:t>
        <w:br/>
        <w:t xml:space="preserve">  background-color: #f1f1f1;</w:t>
        <w:br/>
        <w:t xml:space="preserve">  border: none;</w:t>
        <w:br/>
        <w:t xml:space="preserve">  display: flex;</w:t>
        <w:br/>
        <w:t xml:space="preserve">  align-items: center;</w:t>
        <w:br/>
        <w:t xml:space="preserve">  justify-content: center;</w:t>
        <w:br/>
        <w:t xml:space="preserve">  cursor: pointer;</w:t>
        <w:br/>
        <w:t xml:space="preserve">  </w:t>
        <w:br/>
        <w:t xml:space="preserve">  &amp;:first-child {</w:t>
        <w:br/>
        <w:t xml:space="preserve">    border-radius: 4px 0 0 4px;</w:t>
        <w:br/>
        <w:t xml:space="preserve">    </w:t>
        <w:br/>
        <w:t xml:space="preserve">    .rtl &amp; {</w:t>
        <w:br/>
        <w:t xml:space="preserve">      border-radius: 0 4px 4px 0;</w:t>
        <w:br/>
        <w:t xml:space="preserve">    }</w:t>
        <w:br/>
        <w:t xml:space="preserve">  }</w:t>
        <w:br/>
        <w:t xml:space="preserve">  </w:t>
        <w:br/>
        <w:t xml:space="preserve">  &amp;:last-child {</w:t>
        <w:br/>
        <w:t xml:space="preserve">    border-radius: 0 4px 4px 0;</w:t>
        <w:br/>
        <w:t xml:space="preserve">    </w:t>
        <w:br/>
        <w:t xml:space="preserve">    .rtl &amp; {</w:t>
        <w:br/>
        <w:t xml:space="preserve">      border-radius: 4px 0 0 4px;</w:t>
        <w:br/>
        <w:t xml:space="preserve">    }</w:t>
        <w:br/>
        <w:t xml:space="preserve">  }</w:t>
        <w:br/>
        <w:t xml:space="preserve">  </w:t>
        <w:br/>
        <w:t xml:space="preserve">  &amp;:hover {</w:t>
        <w:br/>
        <w:t xml:space="preserve">    background-color: #e1e1e1;</w:t>
        <w:br/>
        <w:t xml:space="preserve">  }</w:t>
        <w:br/>
        <w:t xml:space="preserve">  </w:t>
        <w:br/>
        <w:t xml:space="preserve">  &amp;:disabled {</w:t>
        <w:br/>
        <w:t xml:space="preserve">    opacity: 0.5;</w:t>
        <w:br/>
        <w:t xml:space="preserve">    cursor: not-allowed;</w:t>
        <w:br/>
        <w:t xml:space="preserve">  }</w:t>
        <w:br/>
        <w:t>`;</w:t>
        <w:br/>
        <w:br/>
        <w:t>const QuantityInput = styled.input`</w:t>
        <w:br/>
        <w:t xml:space="preserve">  width: 40px;</w:t>
        <w:br/>
        <w:t xml:space="preserve">  height: 30px;</w:t>
        <w:br/>
        <w:t xml:space="preserve">  border: 1px solid #f1f1f1;</w:t>
        <w:br/>
        <w:t xml:space="preserve">  text-align: center;</w:t>
        <w:br/>
        <w:t xml:space="preserve">  -moz-appearance: textfield;</w:t>
        <w:br/>
        <w:t xml:space="preserve">  </w:t>
        <w:br/>
        <w:t xml:space="preserve">  &amp;::-webkit-outer-spin-button,</w:t>
        <w:br/>
        <w:t xml:space="preserve">  &amp;::-webkit-inner-spin-button {</w:t>
        <w:br/>
        <w:t xml:space="preserve">    -webkit-appearance: none;</w:t>
        <w:br/>
        <w:t xml:space="preserve">    margin: 0;</w:t>
        <w:br/>
        <w:t xml:space="preserve">  }</w:t>
        <w:br/>
        <w:t xml:space="preserve">  </w:t>
        <w:br/>
        <w:t xml:space="preserve">  &amp;:focus {</w:t>
        <w:br/>
        <w:t xml:space="preserve">    outline: none;</w:t>
        <w:br/>
        <w:t xml:space="preserve">    border-color: var(--secondary-color);</w:t>
        <w:br/>
        <w:t xml:space="preserve">  }</w:t>
        <w:br/>
        <w:t>`;</w:t>
        <w:br/>
        <w:br/>
        <w:t>const ProductTotal = styled.div`</w:t>
        <w:br/>
        <w:t xml:space="preserve">  font-weight: 600;</w:t>
        <w:br/>
        <w:t xml:space="preserve">  color: var(--secondary-color);</w:t>
        <w:br/>
        <w:t>`;</w:t>
        <w:br/>
        <w:br/>
        <w:t>const RemoveButton = styled.button`</w:t>
        <w:br/>
        <w:t xml:space="preserve">  background: none;</w:t>
        <w:br/>
        <w:t xml:space="preserve">  border: none;</w:t>
        <w:br/>
        <w:t xml:space="preserve">  color: #999;</w:t>
        <w:br/>
        <w:t xml:space="preserve">  cursor: pointer;</w:t>
        <w:br/>
        <w:t xml:space="preserve">  transition: color 0.2s ease;</w:t>
        <w:br/>
        <w:t xml:space="preserve">  </w:t>
        <w:br/>
        <w:t xml:space="preserve">  &amp;:hover {</w:t>
        <w:br/>
        <w:t xml:space="preserve">    color: var(--danger-color);</w:t>
        <w:br/>
        <w:t xml:space="preserve">  }</w:t>
        <w:br/>
        <w:t>`;</w:t>
        <w:br/>
        <w:br/>
        <w:t>const CartActions = styled.div`</w:t>
        <w:br/>
        <w:t xml:space="preserve">  display: flex;</w:t>
        <w:br/>
        <w:t xml:space="preserve">  justify-content: space-between;</w:t>
        <w:br/>
        <w:t xml:space="preserve">  margin-top: 30px;</w:t>
        <w:br/>
        <w:t xml:space="preserve">  </w:t>
        <w:br/>
        <w:t xml:space="preserve">  @media (max-width: 580px) {</w:t>
        <w:br/>
        <w:t xml:space="preserve">    flex-direction: column;</w:t>
        <w:br/>
        <w:t xml:space="preserve">    gap: 15px;</w:t>
        <w:br/>
        <w:t xml:space="preserve">  }</w:t>
        <w:br/>
        <w:t>`;</w:t>
        <w:br/>
        <w:br/>
        <w:t>const ContinueShopping = styled(Link)`</w:t>
        <w:br/>
        <w:t xml:space="preserve">  display: flex;</w:t>
        <w:br/>
        <w:t xml:space="preserve">  align-items: center;</w:t>
        <w:br/>
        <w:t xml:space="preserve">  color: var(--primary-color);</w:t>
        <w:br/>
        <w:t xml:space="preserve">  text-decoration: none;</w:t>
        <w:br/>
        <w:t xml:space="preserve">  transition: color 0.2s ease;</w:t>
        <w:br/>
        <w:t xml:space="preserve">  </w:t>
        <w:br/>
        <w:t xml:space="preserve">  svg {</w:t>
        <w:br/>
        <w:t xml:space="preserve">    margin-right: 8px;</w:t>
        <w:br/>
        <w:t xml:space="preserve">    </w:t>
        <w:br/>
        <w:t xml:space="preserve">    .rtl &amp; {</w:t>
        <w:br/>
        <w:t xml:space="preserve">      margin-right: 0;</w:t>
        <w:br/>
        <w:t xml:space="preserve">      margin-left: 8px;</w:t>
        <w:br/>
        <w:t xml:space="preserve">    }</w:t>
        <w:br/>
        <w:t xml:space="preserve">  }</w:t>
        <w:br/>
        <w:t xml:space="preserve">  </w:t>
        <w:br/>
        <w:t xml:space="preserve">  &amp;:hover {</w:t>
        <w:br/>
        <w:t xml:space="preserve">    color: var(--secondary-color);</w:t>
        <w:br/>
        <w:t xml:space="preserve">  }</w:t>
        <w:br/>
        <w:t>`;</w:t>
        <w:br/>
        <w:br/>
        <w:t>const ClearCartButton = styled.button`</w:t>
        <w:br/>
        <w:t xml:space="preserve">  background: none;</w:t>
        <w:br/>
        <w:t xml:space="preserve">  border: 1px solid #ddd;</w:t>
        <w:br/>
        <w:t xml:space="preserve">  padding: 8px 15px;</w:t>
        <w:br/>
        <w:t xml:space="preserve">  color: #666;</w:t>
        <w:br/>
        <w:t xml:space="preserve">  cursor: pointer;</w:t>
        <w:br/>
        <w:t xml:space="preserve">  transition: all 0.2s ease;</w:t>
        <w:br/>
        <w:t xml:space="preserve">  border-radius: 4px;</w:t>
        <w:br/>
        <w:t xml:space="preserve">  </w:t>
        <w:br/>
        <w:t xml:space="preserve">  &amp;:hover {</w:t>
        <w:br/>
        <w:t xml:space="preserve">    border-color: var(--danger-color);</w:t>
        <w:br/>
        <w:t xml:space="preserve">    color: var(--danger-color);</w:t>
        <w:br/>
        <w:t xml:space="preserve">  }</w:t>
        <w:br/>
        <w:t>`;</w:t>
        <w:br/>
        <w:br/>
        <w:t>const CartSummary = styled.div`</w:t>
        <w:br/>
        <w:t xml:space="preserve">  background-color: #f9f9f9;</w:t>
        <w:br/>
        <w:t xml:space="preserve">  padding: 25px;</w:t>
        <w:br/>
        <w:t xml:space="preserve">  border-radius: 8px;</w:t>
        <w:br/>
        <w:t xml:space="preserve">  position: sticky;</w:t>
        <w:br/>
        <w:t xml:space="preserve">  top: 100px;</w:t>
        <w:br/>
        <w:t>`;</w:t>
        <w:br/>
        <w:br/>
        <w:t>const SummaryTitle = styled.h2`</w:t>
        <w:br/>
        <w:t xml:space="preserve">  font-size: 20px;</w:t>
        <w:br/>
        <w:t xml:space="preserve">  color: var(--primary-color);</w:t>
        <w:br/>
        <w:t xml:space="preserve">  margin-bottom: 20px;</w:t>
        <w:br/>
        <w:t xml:space="preserve">  padding-bottom: 15px;</w:t>
        <w:br/>
        <w:t xml:space="preserve">  border-bottom: 1px solid #eee;</w:t>
        <w:br/>
        <w:t>`;</w:t>
        <w:br/>
        <w:br/>
        <w:t>const SummaryRow = styled.div`</w:t>
        <w:br/>
        <w:t xml:space="preserve">  display: flex;</w:t>
        <w:br/>
        <w:t xml:space="preserve">  justify-content: space-between;</w:t>
        <w:br/>
        <w:t xml:space="preserve">  margin-bottom: 15px;</w:t>
        <w:br/>
        <w:t xml:space="preserve">  </w:t>
        <w:br/>
        <w:t xml:space="preserve">  .rtl &amp; {</w:t>
        <w:br/>
        <w:t xml:space="preserve">    flex-direction: row-reverse;</w:t>
        <w:br/>
        <w:t xml:space="preserve">  }</w:t>
        <w:br/>
        <w:t>`;</w:t>
        <w:br/>
        <w:br/>
        <w:t>const SummaryLabel = styled.div`</w:t>
        <w:br/>
        <w:t xml:space="preserve">  color: #666;</w:t>
        <w:br/>
        <w:t>`;</w:t>
        <w:br/>
        <w:br/>
        <w:t>const SummaryValue = styled.div`</w:t>
        <w:br/>
        <w:t xml:space="preserve">  font-weight: 500;</w:t>
        <w:br/>
        <w:t>`;</w:t>
        <w:br/>
        <w:br/>
        <w:t>const SummaryTotal = styled.div`</w:t>
        <w:br/>
        <w:t xml:space="preserve">  display: flex;</w:t>
        <w:br/>
        <w:t xml:space="preserve">  justify-content: space-between;</w:t>
        <w:br/>
        <w:t xml:space="preserve">  margin-top: 20px;</w:t>
        <w:br/>
        <w:t xml:space="preserve">  padding-top: 15px;</w:t>
        <w:br/>
        <w:t xml:space="preserve">  border-top: 1px solid #eee;</w:t>
        <w:br/>
        <w:t xml:space="preserve">  margin-bottom: 25px;</w:t>
        <w:br/>
        <w:t xml:space="preserve">  </w:t>
        <w:br/>
        <w:t xml:space="preserve">  .rtl &amp; {</w:t>
        <w:br/>
        <w:t xml:space="preserve">    flex-direction: row-reverse;</w:t>
        <w:br/>
        <w:t xml:space="preserve">  }</w:t>
        <w:br/>
        <w:t>`;</w:t>
        <w:br/>
        <w:br/>
        <w:t>const TotalValue = styled.div`</w:t>
        <w:br/>
        <w:t xml:space="preserve">  font-size: 20px;</w:t>
        <w:br/>
        <w:t xml:space="preserve">  font-weight: 600;</w:t>
        <w:br/>
        <w:t xml:space="preserve">  color: var(--secondary-color);</w:t>
        <w:br/>
        <w:t>`;</w:t>
        <w:br/>
        <w:br/>
        <w:t>const CheckoutButton = styled.button`</w:t>
        <w:br/>
        <w:t xml:space="preserve">  display: flex;</w:t>
        <w:br/>
        <w:t xml:space="preserve">  align-items: center;</w:t>
        <w:br/>
        <w:t xml:space="preserve">  justify-content: center;</w:t>
        <w:br/>
        <w:t xml:space="preserve">  width: 100%;</w:t>
        <w:br/>
        <w:t xml:space="preserve">  padding: 12px;</w:t>
        <w:br/>
        <w:t xml:space="preserve">  background-color: var(--secondary-color);</w:t>
        <w:br/>
        <w:t xml:space="preserve">  color: var(--primary-color);</w:t>
        <w:br/>
        <w:t xml:space="preserve">  border: none;</w:t>
        <w:br/>
        <w:t xml:space="preserve">  border-radius: 4px;</w:t>
        <w:br/>
        <w:t xml:space="preserve">  font-size: 16px;</w:t>
        <w:br/>
        <w:t xml:space="preserve">  font-weight: 600;</w:t>
        <w:br/>
        <w:t xml:space="preserve">  cursor: pointer;</w:t>
        <w:br/>
        <w:t xml:space="preserve">  transition: all 0.3s ease;</w:t>
        <w:br/>
        <w:t xml:space="preserve">  </w:t>
        <w:br/>
        <w:t xml:space="preserve">  svg {</w:t>
        <w:br/>
        <w:t xml:space="preserve">    margin-left: 10px;</w:t>
        <w:br/>
        <w:t xml:space="preserve">    </w:t>
        <w:br/>
        <w:t xml:space="preserve">    .rtl &amp; {</w:t>
        <w:br/>
        <w:t xml:space="preserve">      margin-left: 0;</w:t>
        <w:br/>
        <w:t xml:space="preserve">      margin-right: 10px;</w:t>
        <w:br/>
        <w:t xml:space="preserve">    }</w:t>
        <w:br/>
        <w:t xml:space="preserve">  }</w:t>
        <w:br/>
        <w:t xml:space="preserve">  </w:t>
        <w:br/>
        <w:t xml:space="preserve">  &amp;:hover {</w:t>
        <w:br/>
        <w:t xml:space="preserve">    background-color: var(--accent-color);</w:t>
        <w:br/>
        <w:t xml:space="preserve">  }</w:t>
        <w:br/>
        <w:t>`;</w:t>
        <w:br/>
        <w:br/>
        <w:t>const AcceptedPayments = styled.div`</w:t>
        <w:br/>
        <w:t xml:space="preserve">  margin-top: 25px;</w:t>
        <w:br/>
        <w:t>`;</w:t>
        <w:br/>
        <w:br/>
        <w:t>const PaymentTitle = styled.div`</w:t>
        <w:br/>
        <w:t xml:space="preserve">  font-size: 14px;</w:t>
        <w:br/>
        <w:t xml:space="preserve">  color: #666;</w:t>
        <w:br/>
        <w:t xml:space="preserve">  margin-bottom: 10px;</w:t>
        <w:br/>
        <w:t>`;</w:t>
        <w:br/>
        <w:br/>
        <w:t>const PaymentMethods = styled.div`</w:t>
        <w:br/>
        <w:t xml:space="preserve">  img {</w:t>
        <w:br/>
        <w:t xml:space="preserve">    max-width: 100%;</w:t>
        <w:br/>
        <w:t xml:space="preserve">    height: 24px;</w:t>
        <w:br/>
        <w:t xml:space="preserve">  }</w:t>
        <w:br/>
        <w:t>`;</w:t>
        <w:br/>
        <w:br/>
        <w:t>const EmptyCartContainer = styled.div`</w:t>
        <w:br/>
        <w:t xml:space="preserve">  text-align: center;</w:t>
        <w:br/>
        <w:t xml:space="preserve">  padding: 60px 0;</w:t>
        <w:br/>
        <w:t>`;</w:t>
        <w:br/>
        <w:br/>
        <w:t>const EmptyCartIcon = styled.div`</w:t>
        <w:br/>
        <w:t xml:space="preserve">  font-size: 60px;</w:t>
        <w:br/>
        <w:t xml:space="preserve">  margin-bottom: 20px;</w:t>
        <w:br/>
        <w:t>`;</w:t>
        <w:br/>
        <w:br/>
        <w:t>const EmptyCartTitle = styled.h2`</w:t>
        <w:br/>
        <w:t xml:space="preserve">  font-size: 24px;</w:t>
        <w:br/>
        <w:t xml:space="preserve">  color: var(--primary-color);</w:t>
        <w:br/>
        <w:t xml:space="preserve">  margin-bottom: 15px;</w:t>
        <w:br/>
        <w:t>`;</w:t>
        <w:br/>
        <w:br/>
        <w:t>const EmptyCartText = styled.p`</w:t>
        <w:br/>
        <w:t xml:space="preserve">  color: #666;</w:t>
        <w:br/>
        <w:t xml:space="preserve">  margin-bottom: 30px;</w:t>
        <w:br/>
        <w:t>`;</w:t>
        <w:br/>
        <w:br/>
        <w:t>const ContinueShoppingButton = styled(Link)`</w:t>
        <w:br/>
        <w:t xml:space="preserve">  display: inline-flex;</w:t>
        <w:br/>
        <w:t xml:space="preserve">  align-items: center;</w:t>
        <w:br/>
        <w:t xml:space="preserve">  padding: 12px 25px;</w:t>
        <w:br/>
        <w:t xml:space="preserve">  background-color: var(--secondary-color);</w:t>
        <w:br/>
        <w:t xml:space="preserve">  color: var(--primary-color);</w:t>
        <w:br/>
        <w:t xml:space="preserve">  text-decoration: none;</w:t>
        <w:br/>
        <w:t xml:space="preserve">  font-weight: 600;</w:t>
        <w:br/>
        <w:t xml:space="preserve">  border-radius: 4px;</w:t>
        <w:br/>
        <w:t xml:space="preserve">  transition: all 0.3s ease;</w:t>
        <w:br/>
        <w:t xml:space="preserve">  </w:t>
        <w:br/>
        <w:t xml:space="preserve">  svg {</w:t>
        <w:br/>
        <w:t xml:space="preserve">    margin-left: 10px;</w:t>
        <w:br/>
        <w:t xml:space="preserve">    </w:t>
        <w:br/>
        <w:t xml:space="preserve">    .rtl &amp; {</w:t>
        <w:br/>
        <w:t xml:space="preserve">      margin-left: 0;</w:t>
        <w:br/>
        <w:t xml:space="preserve">      margin-right: 10px;</w:t>
        <w:br/>
        <w:t xml:space="preserve">    }</w:t>
        <w:br/>
        <w:t xml:space="preserve">  }</w:t>
        <w:br/>
        <w:t xml:space="preserve">  </w:t>
        <w:br/>
        <w:t xml:space="preserve">  &amp;:hover {</w:t>
        <w:br/>
        <w:t xml:space="preserve">    background-color: var(--accent-color);</w:t>
        <w:br/>
        <w:t xml:space="preserve">  }</w:t>
        <w:br/>
        <w:t>`;</w:t>
        <w:br/>
        <w:br/>
        <w:t>export default Cart;</w:t>
      </w:r>
    </w:p>
    <w:p>
      <w:r>
        <w:br w:type="page"/>
      </w:r>
    </w:p>
    <w:p>
      <w:r>
        <w:t>File Path: .\src\pages\Home.jsx</w:t>
      </w:r>
    </w:p>
    <w:p>
      <w:r>
        <w:t>Content:</w:t>
      </w:r>
    </w:p>
    <w:p>
      <w:r>
        <w:t>import { useState, useEffect } from 'react';</w:t>
        <w:br/>
        <w:t>import { Link } from 'react-router-dom';</w:t>
        <w:br/>
        <w:t>import { useTranslation } from 'react-i18next';</w:t>
        <w:br/>
        <w:t>import styled from 'styled-components';</w:t>
        <w:br/>
        <w:t>import { motion } from 'framer-motion';</w:t>
        <w:br/>
        <w:t>import axios from 'axios';</w:t>
        <w:br/>
        <w:t>import ProductCard from '../components/ProductCard';</w:t>
        <w:br/>
        <w:t>import { FaArrowRight, FaArrowLeft } from 'react-icons/fa';</w:t>
        <w:br/>
        <w:t>import { productService } from '../services';</w:t>
        <w:br/>
        <w:br/>
        <w:br/>
        <w:t>const Home = () =&gt; {</w:t>
        <w:br/>
        <w:t xml:space="preserve">  const { t, i18n } = useTranslation();</w:t>
        <w:br/>
        <w:t xml:space="preserve">  const [featuredProducts, setFeaturedProducts] = useState([]);</w:t>
        <w:br/>
        <w:t xml:space="preserve">  const [newArrivals, setNewArrivals] = useState([]);</w:t>
        <w:br/>
        <w:t xml:space="preserve">  const [loading, setLoading] = useState(true);</w:t>
        <w:br/>
        <w:t xml:space="preserve">  const isRTL = i18n.language === 'ar';</w:t>
        <w:br/>
        <w:br/>
        <w:t xml:space="preserve">  useEffect(() =&gt; {</w:t>
        <w:br/>
        <w:t xml:space="preserve">    const fetchProducts = async () =&gt; {</w:t>
        <w:br/>
        <w:t xml:space="preserve">      try {</w:t>
        <w:br/>
        <w:t xml:space="preserve">        setLoading(true);</w:t>
        <w:br/>
        <w:t xml:space="preserve">        </w:t>
        <w:br/>
        <w:t xml:space="preserve">        // Use the service instead of direct axios calls</w:t>
        <w:br/>
        <w:t xml:space="preserve">        const featuredData = await productService.getFeaturedProducts();</w:t>
        <w:br/>
        <w:t xml:space="preserve">        const newArrivalsData = await productService.getAllProducts({ limit: 4 });</w:t>
        <w:br/>
        <w:t xml:space="preserve">        </w:t>
        <w:br/>
        <w:t xml:space="preserve">        console.log('Featured data:', featuredData);</w:t>
        <w:br/>
        <w:t xml:space="preserve">        console.log('New arrivals data:', newArrivalsData);</w:t>
        <w:br/>
        <w:t xml:space="preserve">        </w:t>
        <w:br/>
        <w:t xml:space="preserve">        // Ensure we're setting arrays</w:t>
        <w:br/>
        <w:t xml:space="preserve">        setFeaturedProducts(Array.isArray(featuredData) ? featuredData : []);</w:t>
        <w:br/>
        <w:t xml:space="preserve">        setNewArrivals(Array.isArray(newArrivalsData) ? newArrivalsData : []);</w:t>
        <w:br/>
        <w:t xml:space="preserve">      } catch (err) {</w:t>
        <w:br/>
        <w:t xml:space="preserve">        console.error('Error fetching products:', err);</w:t>
        <w:br/>
        <w:t xml:space="preserve">        // Set empty arrays on error</w:t>
        <w:br/>
        <w:t xml:space="preserve">        setFeaturedProducts([]);</w:t>
        <w:br/>
        <w:t xml:space="preserve">        setNewArrivals([]);</w:t>
        <w:br/>
        <w:t xml:space="preserve">      } finally {</w:t>
        <w:br/>
        <w:t xml:space="preserve">        setLoading(false);</w:t>
        <w:br/>
        <w:t xml:space="preserve">      }</w:t>
        <w:br/>
        <w:t xml:space="preserve">    };</w:t>
        <w:br/>
        <w:br/>
        <w:t xml:space="preserve">    // // Mock data for development</w:t>
        <w:br/>
        <w:t xml:space="preserve">    // setTimeout(() =&gt; {</w:t>
        <w:br/>
        <w:t xml:space="preserve">    //   const mockProducts = [</w:t>
        <w:br/>
        <w:t xml:space="preserve">    //     {</w:t>
        <w:br/>
        <w:t xml:space="preserve">    //       _id: '1',</w:t>
        <w:br/>
        <w:t xml:space="preserve">    //       name: 'Musk 100ml',</w:t>
        <w:br/>
        <w:t xml:space="preserve">    //       nameAr: 'مسك 100مل',</w:t>
        <w:br/>
        <w:t xml:space="preserve">    //       price: 230.00,</w:t>
        <w:br/>
        <w:t xml:space="preserve">    //       currency: '﷼',</w:t>
        <w:br/>
        <w:t xml:space="preserve">    //       image: '/images/musk_bottle.png',</w:t>
        <w:br/>
        <w:t xml:space="preserve">    //       boxImage: '/images/musk_box.png',</w:t>
        <w:br/>
        <w:t xml:space="preserve">    //       category: 'spray'</w:t>
        <w:br/>
        <w:t xml:space="preserve">    //     },</w:t>
        <w:br/>
        <w:t xml:space="preserve">    //     {</w:t>
        <w:br/>
        <w:t xml:space="preserve">    //       _id: '2',</w:t>
        <w:br/>
        <w:t xml:space="preserve">    //       name: 'The fifth 100ml',</w:t>
        <w:br/>
        <w:t xml:space="preserve">    //       nameAr: 'ذا فيفث 100مل',</w:t>
        <w:br/>
        <w:t xml:space="preserve">    //       price: 230.00,</w:t>
        <w:br/>
        <w:t xml:space="preserve">    //       currency: '﷼',</w:t>
        <w:br/>
        <w:t xml:space="preserve">    //       image: '/images/fifth_bottle.png',</w:t>
        <w:br/>
        <w:t xml:space="preserve">    //       boxImage: '/images/fifth_box.png',</w:t>
        <w:br/>
        <w:t xml:space="preserve">    //       category: 'spray'</w:t>
        <w:br/>
        <w:t xml:space="preserve">    //     },</w:t>
        <w:br/>
        <w:t xml:space="preserve">    //     {</w:t>
        <w:br/>
        <w:t xml:space="preserve">    //       _id: '3',</w:t>
        <w:br/>
        <w:t xml:space="preserve">    //       name: 'Flow of three 100ml',</w:t>
        <w:br/>
        <w:t xml:space="preserve">    //       nameAr: 'فلو أوف ثري 100مل',</w:t>
        <w:br/>
        <w:t xml:space="preserve">    //       price: 230.00,</w:t>
        <w:br/>
        <w:t xml:space="preserve">    //       currency: '﷼',</w:t>
        <w:br/>
        <w:t xml:space="preserve">    //       image: '/images/flow_bottle.png',</w:t>
        <w:br/>
        <w:t xml:space="preserve">    //       boxImage: '/images/flow_box.png',</w:t>
        <w:br/>
        <w:t xml:space="preserve">    //       category: 'spray'</w:t>
        <w:br/>
        <w:t xml:space="preserve">    //     },</w:t>
        <w:br/>
        <w:t xml:space="preserve">    //     {</w:t>
        <w:br/>
        <w:t xml:space="preserve">    //       _id: '4',</w:t>
        <w:br/>
        <w:t xml:space="preserve">    //       name: 'Bliss 100ml',</w:t>
        <w:br/>
        <w:t xml:space="preserve">    //       nameAr: 'بليس 100مل',</w:t>
        <w:br/>
        <w:t xml:space="preserve">    //       price: 230.00,</w:t>
        <w:br/>
        <w:t xml:space="preserve">    //       currency: '﷼',</w:t>
        <w:br/>
        <w:t xml:space="preserve">    //       image: '/images/bliss_bottle.png',</w:t>
        <w:br/>
        <w:t xml:space="preserve">    //       boxImage: '/images/bliss_box.png',</w:t>
        <w:br/>
        <w:t xml:space="preserve">    //       category: 'spray'</w:t>
        <w:br/>
        <w:t xml:space="preserve">    //     }</w:t>
        <w:br/>
        <w:t xml:space="preserve">    //   ];</w:t>
        <w:br/>
        <w:t xml:space="preserve">      </w:t>
        <w:br/>
        <w:t xml:space="preserve">    //   setFeaturedProducts(mockProducts);</w:t>
        <w:br/>
        <w:t xml:space="preserve">    //   setNewArrivals(mockProducts);</w:t>
        <w:br/>
        <w:t xml:space="preserve">    //   setLoading(false);</w:t>
        <w:br/>
        <w:t xml:space="preserve">    // }, 1000);</w:t>
        <w:br/>
        <w:br/>
        <w:t xml:space="preserve">    fetchProducts(); // Uncomment when backend is connected</w:t>
        <w:br/>
        <w:t xml:space="preserve">  }, []);</w:t>
        <w:br/>
        <w:br/>
        <w:t xml:space="preserve">  if (loading) {</w:t>
        <w:br/>
        <w:t xml:space="preserve">    return &lt;LoadingContainer&gt;Loading...&lt;/LoadingContainer&gt;;</w:t>
        <w:br/>
        <w:t xml:space="preserve">  }</w:t>
        <w:br/>
        <w:br/>
        <w:t xml:space="preserve">  return (</w:t>
        <w:br/>
        <w:t xml:space="preserve">    &lt;&gt;</w:t>
        <w:br/>
        <w:t xml:space="preserve">      &lt;HeroSection&gt;</w:t>
        <w:br/>
        <w:t xml:space="preserve">        &lt;div className="container"&gt;</w:t>
        <w:br/>
        <w:t xml:space="preserve">          &lt;HeroContent&gt;</w:t>
        <w:br/>
        <w:t xml:space="preserve">            &lt;motion.div</w:t>
        <w:br/>
        <w:t xml:space="preserve">              initial={{ opacity: 0, y: 50 }}</w:t>
        <w:br/>
        <w:t xml:space="preserve">              animate={{ opacity: 1, y: 0 }}</w:t>
        <w:br/>
        <w:t xml:space="preserve">              transition={{ duration: 0.8 }}</w:t>
        <w:br/>
        <w:t xml:space="preserve">            &gt;</w:t>
        <w:br/>
        <w:t xml:space="preserve">              &lt;HeroTitle&gt;Discover The Perfect Fragrance&lt;/HeroTitle&gt;</w:t>
        <w:br/>
        <w:t xml:space="preserve">              &lt;HeroSubtitle&gt;Luxury scents that captivate your senses&lt;/HeroSubtitle&gt;</w:t>
        <w:br/>
        <w:t xml:space="preserve">              &lt;HeroButton to="/products"&gt;</w:t>
        <w:br/>
        <w:t xml:space="preserve">                Shop Now</w:t>
        <w:br/>
        <w:t xml:space="preserve">                {isRTL ? &lt;FaArrowLeft /&gt; : &lt;FaArrowRight /&gt;}</w:t>
        <w:br/>
        <w:t xml:space="preserve">              &lt;/HeroButton&gt;</w:t>
        <w:br/>
        <w:t xml:space="preserve">            &lt;/motion.div&gt;</w:t>
        <w:br/>
        <w:t xml:space="preserve">          &lt;/HeroContent&gt;</w:t>
        <w:br/>
        <w:t xml:space="preserve">        &lt;/div&gt;</w:t>
        <w:br/>
        <w:t xml:space="preserve">      &lt;/HeroSection&gt;</w:t>
        <w:br/>
        <w:br/>
        <w:t xml:space="preserve">      &lt;Section&gt;</w:t>
        <w:br/>
        <w:t xml:space="preserve">        &lt;div className="container"&gt;</w:t>
        <w:br/>
        <w:t xml:space="preserve">          &lt;SectionHeader&gt;</w:t>
        <w:br/>
        <w:t xml:space="preserve">            &lt;SectionTitle&gt;Featured Products&lt;/SectionTitle&gt;</w:t>
        <w:br/>
        <w:t xml:space="preserve">            &lt;SectionLink to="/products"&gt;</w:t>
        <w:br/>
        <w:t xml:space="preserve">              View All</w:t>
        <w:br/>
        <w:t xml:space="preserve">              {isRTL ? &lt;FaArrowLeft /&gt; : &lt;FaArrowRight /&gt;}</w:t>
        <w:br/>
        <w:t xml:space="preserve">            &lt;/SectionLink&gt;</w:t>
        <w:br/>
        <w:t xml:space="preserve">          &lt;/SectionHeader&gt;</w:t>
        <w:br/>
        <w:t xml:space="preserve">          </w:t>
        <w:br/>
        <w:t xml:space="preserve">          &lt;ProductGrid&gt;</w:t>
        <w:br/>
        <w:t xml:space="preserve">            {Array.isArray(featuredProducts) &amp;&amp; featuredProducts.length &gt; 0 ? (</w:t>
        <w:br/>
        <w:t xml:space="preserve">              featuredProducts.map(product =&gt; (</w:t>
        <w:br/>
        <w:t xml:space="preserve">                &lt;ProductItem key={product._id}&gt;</w:t>
        <w:br/>
        <w:t xml:space="preserve">                  &lt;ProductCard product={product} isRTL={isRTL} /&gt;</w:t>
        <w:br/>
        <w:t xml:space="preserve">                &lt;/ProductItem&gt;</w:t>
        <w:br/>
        <w:t xml:space="preserve">              ))</w:t>
        <w:br/>
        <w:t xml:space="preserve">            ) : (</w:t>
        <w:br/>
        <w:t xml:space="preserve">              &lt;NoProductsMessage&gt;No featured products available&lt;/NoProductsMessage&gt;</w:t>
        <w:br/>
        <w:t xml:space="preserve">            )}</w:t>
        <w:br/>
        <w:t xml:space="preserve">          &lt;/ProductGrid&gt;</w:t>
        <w:br/>
        <w:t xml:space="preserve">        &lt;/div&gt;</w:t>
        <w:br/>
        <w:t xml:space="preserve">      &lt;/Section&gt;</w:t>
        <w:br/>
        <w:br/>
        <w:t xml:space="preserve">      &lt;StorySection&gt;</w:t>
        <w:br/>
        <w:t xml:space="preserve">        &lt;div className="container"&gt;</w:t>
        <w:br/>
        <w:t xml:space="preserve">          &lt;StoryContainer&gt;</w:t>
        <w:br/>
        <w:t xml:space="preserve">            &lt;StoryImage src="/images/story-image.jpg" alt="Our Story" /&gt;</w:t>
        <w:br/>
        <w:t xml:space="preserve">            &lt;StoryContent&gt;</w:t>
        <w:br/>
        <w:t xml:space="preserve">              &lt;motion.div</w:t>
        <w:br/>
        <w:t xml:space="preserve">                initial={{ opacity: 0, x: 50 }}</w:t>
        <w:br/>
        <w:t xml:space="preserve">                animate={{ opacity: 1, x: 0 }}</w:t>
        <w:br/>
        <w:t xml:space="preserve">                transition={{ duration: 0.8 }}</w:t>
        <w:br/>
        <w:t xml:space="preserve">              &gt;</w:t>
        <w:br/>
        <w:t xml:space="preserve">                &lt;SectionTitle&gt;Our Passion&lt;/SectionTitle&gt;</w:t>
        <w:br/>
        <w:t xml:space="preserve">                &lt;StoryText&gt;</w:t>
        <w:br/>
        <w:t xml:space="preserve">                  A passionate story sirm started in 2018, looking for excellence and exclusivity, </w:t>
        <w:br/>
        <w:t xml:space="preserve">                  taking everything in the field and taking it far to attract the largest category </w:t>
        <w:br/>
        <w:t xml:space="preserve">                  that loves perfumes in the Middle East.</w:t>
        <w:br/>
        <w:t xml:space="preserve">                &lt;/StoryText&gt;</w:t>
        <w:br/>
        <w:t xml:space="preserve">                &lt;StoryButton to="/about"&gt;Learn More&lt;/StoryButton&gt;</w:t>
        <w:br/>
        <w:t xml:space="preserve">              &lt;/motion.div&gt;</w:t>
        <w:br/>
        <w:t xml:space="preserve">            &lt;/StoryContent&gt;</w:t>
        <w:br/>
        <w:t xml:space="preserve">          &lt;/StoryContainer&gt;</w:t>
        <w:br/>
        <w:t xml:space="preserve">        &lt;/div&gt;</w:t>
        <w:br/>
        <w:t xml:space="preserve">      &lt;/StorySection&gt;</w:t>
        <w:br/>
        <w:br/>
        <w:t xml:space="preserve">      &lt;Section&gt;</w:t>
        <w:br/>
        <w:t xml:space="preserve">        &lt;div className="container"&gt;</w:t>
        <w:br/>
        <w:t xml:space="preserve">          &lt;SectionHeader&gt;</w:t>
        <w:br/>
        <w:t xml:space="preserve">            &lt;SectionTitle&gt;New Arrivals&lt;/SectionTitle&gt;</w:t>
        <w:br/>
        <w:t xml:space="preserve">            &lt;SectionLink to="/products"&gt;</w:t>
        <w:br/>
        <w:t xml:space="preserve">              View All</w:t>
        <w:br/>
        <w:t xml:space="preserve">              {isRTL ? &lt;FaArrowLeft /&gt; : &lt;FaArrowRight /&gt;}</w:t>
        <w:br/>
        <w:t xml:space="preserve">            &lt;/SectionLink&gt;</w:t>
        <w:br/>
        <w:t xml:space="preserve">          &lt;/SectionHeader&gt;</w:t>
        <w:br/>
        <w:t xml:space="preserve">          </w:t>
        <w:br/>
        <w:t xml:space="preserve">          &lt;ProductGrid&gt;</w:t>
        <w:br/>
        <w:t xml:space="preserve">            {Array.isArray(newArrivals) &amp;&amp; newArrivals.length &gt; 0 ? (</w:t>
        <w:br/>
        <w:t xml:space="preserve">              newArrivals.map(product =&gt; (</w:t>
        <w:br/>
        <w:t xml:space="preserve">                &lt;ProductItem key={product._id}&gt;</w:t>
        <w:br/>
        <w:t xml:space="preserve">                  &lt;ProductCard product={product} isRTL={isRTL} /&gt;</w:t>
        <w:br/>
        <w:t xml:space="preserve">                &lt;/ProductItem&gt;</w:t>
        <w:br/>
        <w:t xml:space="preserve">              ))</w:t>
        <w:br/>
        <w:t xml:space="preserve">            ) : (</w:t>
        <w:br/>
        <w:t xml:space="preserve">              &lt;NoProductsMessage&gt;No new arrivals available&lt;/NoProductsMessage&gt;</w:t>
        <w:br/>
        <w:t xml:space="preserve">            )}</w:t>
        <w:br/>
        <w:t xml:space="preserve">          &lt;/ProductGrid&gt;</w:t>
        <w:br/>
        <w:t xml:space="preserve">        &lt;/div&gt;</w:t>
        <w:br/>
        <w:t xml:space="preserve">      &lt;/Section&gt;</w:t>
        <w:br/>
        <w:br/>
        <w:t xml:space="preserve">      &lt;SubscribeSection&gt;</w:t>
        <w:br/>
        <w:t xml:space="preserve">        &lt;div className="container"&gt;</w:t>
        <w:br/>
        <w:t xml:space="preserve">          &lt;SubscribeContainer&gt;</w:t>
        <w:br/>
        <w:t xml:space="preserve">            &lt;SubscribeTitle&gt;Subscribe to Our Newsletter&lt;/SubscribeTitle&gt;</w:t>
        <w:br/>
        <w:t xml:space="preserve">            &lt;SubscribeText&gt;Stay updated with our latest products and exclusive offers&lt;/SubscribeText&gt;</w:t>
        <w:br/>
        <w:t xml:space="preserve">            &lt;SubscribeForm&gt;</w:t>
        <w:br/>
        <w:t xml:space="preserve">              &lt;SubscribeInput type="email" placeholder="Your email address" /&gt;</w:t>
        <w:br/>
        <w:t xml:space="preserve">              &lt;SubscribeButton type="submit"&gt;Subscribe&lt;/SubscribeButton&gt;</w:t>
        <w:br/>
        <w:t xml:space="preserve">            &lt;/SubscribeForm&gt;</w:t>
        <w:br/>
        <w:t xml:space="preserve">          &lt;/SubscribeContainer&gt;</w:t>
        <w:br/>
        <w:t xml:space="preserve">        &lt;/div&gt;</w:t>
        <w:br/>
        <w:t xml:space="preserve">      &lt;/SubscribeSection&gt;</w:t>
        <w:br/>
        <w:t xml:space="preserve">    &lt;/&gt;</w:t>
        <w:br/>
        <w:t xml:space="preserve">  );</w:t>
        <w:br/>
        <w:t>};</w:t>
        <w:br/>
        <w:br/>
        <w:t>// Styled Components</w:t>
        <w:br/>
        <w:t>const LoadingContainer = styled.div`</w:t>
        <w:br/>
        <w:t xml:space="preserve">  display: flex;</w:t>
        <w:br/>
        <w:t xml:space="preserve">  justify-content: center;</w:t>
        <w:br/>
        <w:t xml:space="preserve">  align-items: center;</w:t>
        <w:br/>
        <w:t xml:space="preserve">  height: 400px;</w:t>
        <w:br/>
        <w:t xml:space="preserve">  font-size: 18px;</w:t>
        <w:br/>
        <w:t xml:space="preserve">  color: var(--primary-color);</w:t>
        <w:br/>
        <w:t>`;</w:t>
        <w:br/>
        <w:br/>
        <w:t>const NoProductsMessage = styled.div`</w:t>
        <w:br/>
        <w:t xml:space="preserve">  grid-column: 1 / -1;</w:t>
        <w:br/>
        <w:t xml:space="preserve">  text-align: center;</w:t>
        <w:br/>
        <w:t xml:space="preserve">  padding: 40px;</w:t>
        <w:br/>
        <w:t xml:space="preserve">  font-size: 18px;</w:t>
        <w:br/>
        <w:t xml:space="preserve">  color: var(--primary-color);</w:t>
        <w:br/>
        <w:t>`;</w:t>
        <w:br/>
        <w:br/>
        <w:t>const HeroSection = styled.section`</w:t>
        <w:br/>
        <w:t xml:space="preserve">  background-image: url('/images/hero-background.jpg');</w:t>
        <w:br/>
        <w:t xml:space="preserve">  background-size: cover;</w:t>
        <w:br/>
        <w:t xml:space="preserve">  background-position: center;</w:t>
        <w:br/>
        <w:t xml:space="preserve">  height: 80vh;</w:t>
        <w:br/>
        <w:t xml:space="preserve">  min-height: 500px;</w:t>
        <w:br/>
        <w:t xml:space="preserve">  display: flex;</w:t>
        <w:br/>
        <w:t xml:space="preserve">  align-items: center;</w:t>
        <w:br/>
        <w:t xml:space="preserve">  position: relative;</w:t>
        <w:br/>
        <w:t xml:space="preserve">  color: var(--text-color);</w:t>
        <w:br/>
        <w:t xml:space="preserve">  </w:t>
        <w:br/>
        <w:t xml:space="preserve">  &amp;:before {</w:t>
        <w:br/>
        <w:t xml:space="preserve">    content: '';</w:t>
        <w:br/>
        <w:t xml:space="preserve">    position: absolute;</w:t>
        <w:br/>
        <w:t xml:space="preserve">    top: 0;</w:t>
        <w:br/>
        <w:t xml:space="preserve">    left: 0;</w:t>
        <w:br/>
        <w:t xml:space="preserve">    right: 0;</w:t>
        <w:br/>
        <w:t xml:space="preserve">    bottom: 0;</w:t>
        <w:br/>
        <w:t xml:space="preserve">    background: rgba(0, 0, 0, 0.5);</w:t>
        <w:br/>
        <w:t xml:space="preserve">  }</w:t>
        <w:br/>
        <w:t>`;</w:t>
        <w:br/>
        <w:br/>
        <w:t>const HeroContent = styled.div`</w:t>
        <w:br/>
        <w:t xml:space="preserve">  position: relative;</w:t>
        <w:br/>
        <w:t xml:space="preserve">  z-index: 1;</w:t>
        <w:br/>
        <w:t xml:space="preserve">  max-width: 600px;</w:t>
        <w:br/>
        <w:t xml:space="preserve">  </w:t>
        <w:br/>
        <w:t xml:space="preserve">  .rtl &amp; {</w:t>
        <w:br/>
        <w:t xml:space="preserve">    margin-left: auto;</w:t>
        <w:br/>
        <w:t xml:space="preserve">    text-align: right;</w:t>
        <w:br/>
        <w:t xml:space="preserve">  }</w:t>
        <w:br/>
        <w:t>`;</w:t>
        <w:br/>
        <w:br/>
        <w:t>const HeroTitle = styled.h1`</w:t>
        <w:br/>
        <w:t xml:space="preserve">  font-size: 48px;</w:t>
        <w:br/>
        <w:t xml:space="preserve">  margin-bottom: 20px;</w:t>
        <w:br/>
        <w:t xml:space="preserve">  </w:t>
        <w:br/>
        <w:t xml:space="preserve">  @media (max-width: 768px) {</w:t>
        <w:br/>
        <w:t xml:space="preserve">    font-size: 36px;</w:t>
        <w:br/>
        <w:t xml:space="preserve">  }</w:t>
        <w:br/>
        <w:t>`;</w:t>
        <w:br/>
        <w:br/>
        <w:t>const HeroSubtitle = styled.p`</w:t>
        <w:br/>
        <w:t xml:space="preserve">  font-size: 20px;</w:t>
        <w:br/>
        <w:t xml:space="preserve">  margin-bottom: 30px;</w:t>
        <w:br/>
        <w:t xml:space="preserve">  opacity: 0.9;</w:t>
        <w:br/>
        <w:t xml:space="preserve">  </w:t>
        <w:br/>
        <w:t xml:space="preserve">  @media (max-width: 768px) {</w:t>
        <w:br/>
        <w:t xml:space="preserve">    font-size: 18px;</w:t>
        <w:br/>
        <w:t xml:space="preserve">  }</w:t>
        <w:br/>
        <w:t>`;</w:t>
        <w:br/>
        <w:br/>
        <w:t>const HeroButton = styled(Link)`</w:t>
        <w:br/>
        <w:t xml:space="preserve">  display: inline-flex;</w:t>
        <w:br/>
        <w:t xml:space="preserve">  align-items: center;</w:t>
        <w:br/>
        <w:t xml:space="preserve">  padding: 12px 25px;</w:t>
        <w:br/>
        <w:t xml:space="preserve">  background-color: var(--secondary-color);</w:t>
        <w:br/>
        <w:t xml:space="preserve">  color: var(--primary-color);</w:t>
        <w:br/>
        <w:t xml:space="preserve">  text-decoration: none;</w:t>
        <w:br/>
        <w:t xml:space="preserve">  font-weight: 600;</w:t>
        <w:br/>
        <w:t xml:space="preserve">  font-size: 16px;</w:t>
        <w:br/>
        <w:t xml:space="preserve">  border-radius: 4px;</w:t>
        <w:br/>
        <w:t xml:space="preserve">  transition: all 0.3s ease;</w:t>
        <w:br/>
        <w:t xml:space="preserve">  </w:t>
        <w:br/>
        <w:t xml:space="preserve">  svg {</w:t>
        <w:br/>
        <w:t xml:space="preserve">    margin-left: 10px;</w:t>
        <w:br/>
        <w:t xml:space="preserve">    </w:t>
        <w:br/>
        <w:t xml:space="preserve">    .rtl &amp; {</w:t>
        <w:br/>
        <w:t xml:space="preserve">      margin-left: 0;</w:t>
        <w:br/>
        <w:t xml:space="preserve">      margin-right: 10px;</w:t>
        <w:br/>
        <w:t xml:space="preserve">    }</w:t>
        <w:br/>
        <w:t xml:space="preserve">  }</w:t>
        <w:br/>
        <w:t xml:space="preserve">  </w:t>
        <w:br/>
        <w:t xml:space="preserve">  &amp;:hover {</w:t>
        <w:br/>
        <w:t xml:space="preserve">    background-color: var(--accent-color);</w:t>
        <w:br/>
        <w:t xml:space="preserve">  }</w:t>
        <w:br/>
        <w:t>`;</w:t>
        <w:br/>
        <w:br/>
        <w:t>const Section = styled.section`</w:t>
        <w:br/>
        <w:t xml:space="preserve">  padding: 80px 0;</w:t>
        <w:br/>
        <w:t xml:space="preserve">  </w:t>
        <w:br/>
        <w:t xml:space="preserve">  @media (max-width: 768px) {</w:t>
        <w:br/>
        <w:t xml:space="preserve">    padding: 50px 0;</w:t>
        <w:br/>
        <w:t xml:space="preserve">  }</w:t>
        <w:br/>
        <w:t>`;</w:t>
        <w:br/>
        <w:br/>
        <w:t>const SectionHeader = styled.div`</w:t>
        <w:br/>
        <w:t xml:space="preserve">  display: flex;</w:t>
        <w:br/>
        <w:t xml:space="preserve">  justify-content: space-between;</w:t>
        <w:br/>
        <w:t xml:space="preserve">  align-items: center;</w:t>
        <w:br/>
        <w:t xml:space="preserve">  margin-bottom: 40px;</w:t>
        <w:br/>
        <w:t xml:space="preserve">  </w:t>
        <w:br/>
        <w:t xml:space="preserve">  @media (max-width: 768px) {</w:t>
        <w:br/>
        <w:t xml:space="preserve">    flex-direction: column;</w:t>
        <w:br/>
        <w:t xml:space="preserve">    align-items: flex-start;</w:t>
        <w:br/>
        <w:t xml:space="preserve">    gap: 15px;</w:t>
        <w:br/>
        <w:t xml:space="preserve">  }</w:t>
        <w:br/>
        <w:t>`;</w:t>
        <w:br/>
        <w:br/>
        <w:t>const SectionTitle = styled.h2`</w:t>
        <w:br/>
        <w:t xml:space="preserve">  font-size: 32px;</w:t>
        <w:br/>
        <w:t xml:space="preserve">  color: var(--primary-color);</w:t>
        <w:br/>
        <w:t xml:space="preserve">  position: relative;</w:t>
        <w:br/>
        <w:t xml:space="preserve">  </w:t>
        <w:br/>
        <w:t xml:space="preserve">  &amp;:after {</w:t>
        <w:br/>
        <w:t xml:space="preserve">    content: '';</w:t>
        <w:br/>
        <w:t xml:space="preserve">    display: block;</w:t>
        <w:br/>
        <w:t xml:space="preserve">    width: 60px;</w:t>
        <w:br/>
        <w:t xml:space="preserve">    height: 2px;</w:t>
        <w:br/>
        <w:t xml:space="preserve">    background-color: var(--secondary-color);</w:t>
        <w:br/>
        <w:t xml:space="preserve">    margin-top: 15px;</w:t>
        <w:br/>
        <w:t xml:space="preserve">    </w:t>
        <w:br/>
        <w:t xml:space="preserve">    .rtl &amp; {</w:t>
        <w:br/>
        <w:t xml:space="preserve">      margin-left: auto;</w:t>
        <w:br/>
        <w:t xml:space="preserve">    }</w:t>
        <w:br/>
        <w:t xml:space="preserve">  }</w:t>
        <w:br/>
        <w:t xml:space="preserve">  </w:t>
        <w:br/>
        <w:t xml:space="preserve">  @media (max-width: 768px) {</w:t>
        <w:br/>
        <w:t xml:space="preserve">    font-size: 24px;</w:t>
        <w:br/>
        <w:t xml:space="preserve">  }</w:t>
        <w:br/>
        <w:t>`;</w:t>
        <w:br/>
        <w:br/>
        <w:t>const SectionLink = styled(Link)`</w:t>
        <w:br/>
        <w:t xml:space="preserve">  display: flex;</w:t>
        <w:br/>
        <w:t xml:space="preserve">  align-items: center;</w:t>
        <w:br/>
        <w:t xml:space="preserve">  color: var(--secondary-color);</w:t>
        <w:br/>
        <w:t xml:space="preserve">  text-decoration: none;</w:t>
        <w:br/>
        <w:t xml:space="preserve">  font-weight: 600;</w:t>
        <w:br/>
        <w:t xml:space="preserve">  transition: all 0.3s ease;</w:t>
        <w:br/>
        <w:t xml:space="preserve">  </w:t>
        <w:br/>
        <w:t xml:space="preserve">  svg {</w:t>
        <w:br/>
        <w:t xml:space="preserve">    margin-left: 8px;</w:t>
        <w:br/>
        <w:t xml:space="preserve">    </w:t>
        <w:br/>
        <w:t xml:space="preserve">    .rtl &amp; {</w:t>
        <w:br/>
        <w:t xml:space="preserve">      margin-left: 0;</w:t>
        <w:br/>
        <w:t xml:space="preserve">      margin-right: 8px;</w:t>
        <w:br/>
        <w:t xml:space="preserve">    }</w:t>
        <w:br/>
        <w:t xml:space="preserve">  }</w:t>
        <w:br/>
        <w:t xml:space="preserve">  </w:t>
        <w:br/>
        <w:t xml:space="preserve">  &amp;:hover {</w:t>
        <w:br/>
        <w:t xml:space="preserve">    color: var(--accent-color);</w:t>
        <w:br/>
        <w:t xml:space="preserve">  }</w:t>
        <w:br/>
        <w:t>`;</w:t>
        <w:br/>
        <w:br/>
        <w:t>const ProductGrid = styled.div`</w:t>
        <w:br/>
        <w:t xml:space="preserve">  display: grid;</w:t>
        <w:br/>
        <w:t xml:space="preserve">  grid-template-columns: repeat(4, 1fr);</w:t>
        <w:br/>
        <w:t xml:space="preserve">  gap: 30px;</w:t>
        <w:br/>
        <w:t xml:space="preserve">  </w:t>
        <w:br/>
        <w:t xml:space="preserve">  @media (max-width: 1200px) {</w:t>
        <w:br/>
        <w:t xml:space="preserve">    grid-template-columns: repeat(3, 1fr);</w:t>
        <w:br/>
        <w:t xml:space="preserve">  }</w:t>
        <w:br/>
        <w:t xml:space="preserve">  </w:t>
        <w:br/>
        <w:t xml:space="preserve">  @media (max-width: 768px) {</w:t>
        <w:br/>
        <w:t xml:space="preserve">    grid-template-columns: repeat(2, 1fr);</w:t>
        <w:br/>
        <w:t xml:space="preserve">    gap: 20px;</w:t>
        <w:br/>
        <w:t xml:space="preserve">  }</w:t>
        <w:br/>
        <w:t xml:space="preserve">  </w:t>
        <w:br/>
        <w:t xml:space="preserve">  @media (max-width: 480px) {</w:t>
        <w:br/>
        <w:t xml:space="preserve">    grid-template-columns: 1fr;</w:t>
        <w:br/>
        <w:t xml:space="preserve">  }</w:t>
        <w:br/>
        <w:t>`;</w:t>
        <w:br/>
        <w:br/>
        <w:t>const ProductItem = styled.div``;</w:t>
        <w:br/>
        <w:br/>
        <w:t>const StorySection = styled.section`</w:t>
        <w:br/>
        <w:t xml:space="preserve">  padding: 80px 0;</w:t>
        <w:br/>
        <w:t xml:space="preserve">  background-color: #f9f9f9;</w:t>
        <w:br/>
        <w:t xml:space="preserve">  </w:t>
        <w:br/>
        <w:t xml:space="preserve">  @media (max-width: 768px) {</w:t>
        <w:br/>
        <w:t xml:space="preserve">    padding: 50px 0;</w:t>
        <w:br/>
        <w:t xml:space="preserve">  }</w:t>
        <w:br/>
        <w:t>`;</w:t>
        <w:br/>
        <w:br/>
        <w:t>const StoryContainer = styled.div`</w:t>
        <w:br/>
        <w:t xml:space="preserve">  display: flex;</w:t>
        <w:br/>
        <w:t xml:space="preserve">  align-items: center;</w:t>
        <w:br/>
        <w:t xml:space="preserve">  </w:t>
        <w:br/>
        <w:t xml:space="preserve">  @media (max-width: 768px) {</w:t>
        <w:br/>
        <w:t xml:space="preserve">    flex-direction: column;</w:t>
        <w:br/>
        <w:t xml:space="preserve">    gap: 30px;</w:t>
        <w:br/>
        <w:t xml:space="preserve">  }</w:t>
        <w:br/>
        <w:t>`;</w:t>
        <w:br/>
        <w:br/>
        <w:t>const StoryImage = styled.img`</w:t>
        <w:br/>
        <w:t xml:space="preserve">  width: 50%;</w:t>
        <w:br/>
        <w:t xml:space="preserve">  height: 400px;</w:t>
        <w:br/>
        <w:t xml:space="preserve">  object-fit: cover;</w:t>
        <w:br/>
        <w:t xml:space="preserve">  border-radius: 8px;</w:t>
        <w:br/>
        <w:t xml:space="preserve">  </w:t>
        <w:br/>
        <w:t xml:space="preserve">  @media (max-width: 768px) {</w:t>
        <w:br/>
        <w:t xml:space="preserve">    width: 100%;</w:t>
        <w:br/>
        <w:t xml:space="preserve">    height: 300px;</w:t>
        <w:br/>
        <w:t xml:space="preserve">  }</w:t>
        <w:br/>
        <w:t>`;</w:t>
        <w:br/>
        <w:br/>
        <w:t>const StoryContent = styled.div`</w:t>
        <w:br/>
        <w:t xml:space="preserve">  width: 50%;</w:t>
        <w:br/>
        <w:t xml:space="preserve">  padding-left: 50px;</w:t>
        <w:br/>
        <w:t xml:space="preserve">  </w:t>
        <w:br/>
        <w:t xml:space="preserve">  .rtl &amp; {</w:t>
        <w:br/>
        <w:t xml:space="preserve">    padding-left: 0;</w:t>
        <w:br/>
        <w:t xml:space="preserve">    padding-right: 50px;</w:t>
        <w:br/>
        <w:t xml:space="preserve">  }</w:t>
        <w:br/>
        <w:t xml:space="preserve">  </w:t>
        <w:br/>
        <w:t xml:space="preserve">  @media (max-width: 768px) {</w:t>
        <w:br/>
        <w:t xml:space="preserve">    width: 100%;</w:t>
        <w:br/>
        <w:t xml:space="preserve">    padding-left: 0;</w:t>
        <w:br/>
        <w:t xml:space="preserve">    padding-right: 0;</w:t>
        <w:br/>
        <w:t xml:space="preserve">    </w:t>
        <w:br/>
        <w:t xml:space="preserve">    .rtl &amp; {</w:t>
        <w:br/>
        <w:t xml:space="preserve">      padding-right: 0;</w:t>
        <w:br/>
        <w:t xml:space="preserve">    }</w:t>
        <w:br/>
        <w:t xml:space="preserve">  }</w:t>
        <w:br/>
        <w:t>`;</w:t>
        <w:br/>
        <w:br/>
        <w:t>const StoryText = styled.p`</w:t>
        <w:br/>
        <w:t xml:space="preserve">  font-size: 16px;</w:t>
        <w:br/>
        <w:t xml:space="preserve">  line-height: 1.6;</w:t>
        <w:br/>
        <w:t xml:space="preserve">  margin-bottom: 30px;</w:t>
        <w:br/>
        <w:t xml:space="preserve">  color: #555;</w:t>
        <w:br/>
        <w:t>`;</w:t>
        <w:br/>
        <w:br/>
        <w:t>const StoryButton = styled(Link)`</w:t>
        <w:br/>
        <w:t xml:space="preserve">  display: inline-block;</w:t>
        <w:br/>
        <w:t xml:space="preserve">  padding: 10px 20px;</w:t>
        <w:br/>
        <w:t xml:space="preserve">  background: none;</w:t>
        <w:br/>
        <w:t xml:space="preserve">  border: 2px solid var(--secondary-color);</w:t>
        <w:br/>
        <w:t xml:space="preserve">  color: var(--secondary-color);</w:t>
        <w:br/>
        <w:t xml:space="preserve">  text-decoration: none;</w:t>
        <w:br/>
        <w:t xml:space="preserve">  font-weight: 600;</w:t>
        <w:br/>
        <w:t xml:space="preserve">  border-radius: 4px;</w:t>
        <w:br/>
        <w:t xml:space="preserve">  transition: all 0.3s ease;</w:t>
        <w:br/>
        <w:t xml:space="preserve">  </w:t>
        <w:br/>
        <w:t xml:space="preserve">  &amp;:hover {</w:t>
        <w:br/>
        <w:t xml:space="preserve">    background-color: var(--secondary-color);</w:t>
        <w:br/>
        <w:t xml:space="preserve">    color: white;</w:t>
        <w:br/>
        <w:t xml:space="preserve">  }</w:t>
        <w:br/>
        <w:t>`;</w:t>
        <w:br/>
        <w:br/>
        <w:t>const SubscribeSection = styled.section`</w:t>
        <w:br/>
        <w:t xml:space="preserve">  padding: 80px 0;</w:t>
        <w:br/>
        <w:t xml:space="preserve">  background-color: var(--primary-color);</w:t>
        <w:br/>
        <w:t xml:space="preserve">  color: var(--text-color);</w:t>
        <w:br/>
        <w:t xml:space="preserve">  </w:t>
        <w:br/>
        <w:t xml:space="preserve">  @media (max-width: 768px) {</w:t>
        <w:br/>
        <w:t xml:space="preserve">    padding: 50px 0;</w:t>
        <w:br/>
        <w:t xml:space="preserve">  }</w:t>
        <w:br/>
        <w:t>`;</w:t>
        <w:br/>
        <w:br/>
        <w:t>const SubscribeContainer = styled.div`</w:t>
        <w:br/>
        <w:t xml:space="preserve">  max-width: 600px;</w:t>
        <w:br/>
        <w:t xml:space="preserve">  margin: 0 auto;</w:t>
        <w:br/>
        <w:t xml:space="preserve">  text-align: center;</w:t>
        <w:br/>
        <w:t>`;</w:t>
        <w:br/>
        <w:br/>
        <w:t>const SubscribeTitle = styled.h2`</w:t>
        <w:br/>
        <w:t xml:space="preserve">  font-size: 32px;</w:t>
        <w:br/>
        <w:t xml:space="preserve">  margin-bottom: 20px;</w:t>
        <w:br/>
        <w:t xml:space="preserve">  </w:t>
        <w:br/>
        <w:t xml:space="preserve">  @media (max-width: 768px) {</w:t>
        <w:br/>
        <w:t xml:space="preserve">    font-size: 24px;</w:t>
        <w:br/>
        <w:t xml:space="preserve">  }</w:t>
        <w:br/>
        <w:t>`;</w:t>
        <w:br/>
        <w:br/>
        <w:t>const SubscribeText = styled.p`</w:t>
        <w:br/>
        <w:t xml:space="preserve">  font-size: 16px;</w:t>
        <w:br/>
        <w:t xml:space="preserve">  margin-bottom: 30px;</w:t>
        <w:br/>
        <w:t xml:space="preserve">  opacity: 0.8;</w:t>
        <w:br/>
        <w:t>`;</w:t>
        <w:br/>
        <w:br/>
        <w:t>const SubscribeForm = styled.form`</w:t>
        <w:br/>
        <w:t xml:space="preserve">  display: flex;</w:t>
        <w:br/>
        <w:t xml:space="preserve">  </w:t>
        <w:br/>
        <w:t xml:space="preserve">  @media (max-width: 480px) {</w:t>
        <w:br/>
        <w:t xml:space="preserve">    flex-direction: column;</w:t>
        <w:br/>
        <w:t xml:space="preserve">    gap: 15px;</w:t>
        <w:br/>
        <w:t xml:space="preserve">  }</w:t>
        <w:br/>
        <w:t>`;</w:t>
        <w:br/>
        <w:br/>
        <w:t>const SubscribeInput = styled.input`</w:t>
        <w:br/>
        <w:t xml:space="preserve">  flex: 1;</w:t>
        <w:br/>
        <w:t xml:space="preserve">  padding: 12px 15px;</w:t>
        <w:br/>
        <w:t xml:space="preserve">  border: none;</w:t>
        <w:br/>
        <w:t xml:space="preserve">  border-radius: 4px 0 0 4px;</w:t>
        <w:br/>
        <w:t xml:space="preserve">  font-size: 16px;</w:t>
        <w:br/>
        <w:t xml:space="preserve">  </w:t>
        <w:br/>
        <w:t xml:space="preserve">  &amp;:focus {</w:t>
        <w:br/>
        <w:t xml:space="preserve">    outline: none;</w:t>
        <w:br/>
        <w:t xml:space="preserve">  }</w:t>
        <w:br/>
        <w:t xml:space="preserve">  </w:t>
        <w:br/>
        <w:t xml:space="preserve">  @media (max-width: 480px) {</w:t>
        <w:br/>
        <w:t xml:space="preserve">    border-radius: 4px;</w:t>
        <w:br/>
        <w:t xml:space="preserve">  }</w:t>
        <w:br/>
        <w:t>`;</w:t>
        <w:br/>
        <w:br/>
        <w:t>const SubscribeButton = styled.button`</w:t>
        <w:br/>
        <w:t xml:space="preserve">  padding: 12px 25px;</w:t>
        <w:br/>
        <w:t xml:space="preserve">  background-color: var(--secondary-color);</w:t>
        <w:br/>
        <w:t xml:space="preserve">  color: var(--primary-color);</w:t>
        <w:br/>
        <w:t xml:space="preserve">  border: none;</w:t>
        <w:br/>
        <w:t xml:space="preserve">  border-radius: 0 4px 4px 0;</w:t>
        <w:br/>
        <w:t xml:space="preserve">  font-weight: 600;</w:t>
        <w:br/>
        <w:t xml:space="preserve">  cursor: pointer;</w:t>
        <w:br/>
        <w:t xml:space="preserve">  transition: all 0.3s ease;</w:t>
        <w:br/>
        <w:t xml:space="preserve">  </w:t>
        <w:br/>
        <w:t xml:space="preserve">  &amp;:hover {</w:t>
        <w:br/>
        <w:t xml:space="preserve">    background-color: var(--accent-color);</w:t>
        <w:br/>
        <w:t xml:space="preserve">  }</w:t>
        <w:br/>
        <w:t xml:space="preserve">  </w:t>
        <w:br/>
        <w:t xml:space="preserve">  @media (max-width: 480px) {</w:t>
        <w:br/>
        <w:t xml:space="preserve">    border-radius: 4px;</w:t>
        <w:br/>
        <w:t xml:space="preserve">  }</w:t>
        <w:br/>
        <w:t>`;</w:t>
        <w:br/>
        <w:br/>
        <w:t>export default Home;</w:t>
      </w:r>
    </w:p>
    <w:p>
      <w:r>
        <w:br w:type="page"/>
      </w:r>
    </w:p>
    <w:p>
      <w:r>
        <w:t>File Path: .\src\pages\Login.jsx</w:t>
      </w:r>
    </w:p>
    <w:p>
      <w:r>
        <w:t>Content:</w:t>
      </w:r>
    </w:p>
    <w:p>
      <w:r>
        <w:t>import { useState } from 'react';</w:t>
        <w:br/>
        <w:t>import { Link, useNavigate, useLocation } from 'react-router-dom';</w:t>
        <w:br/>
        <w:t>import { useTranslation } from 'react-i18next';</w:t>
        <w:br/>
        <w:t>import styled from 'styled-components';</w:t>
        <w:br/>
        <w:t>import { FaEnvelope, FaLock, FaSignInAlt } from 'react-icons/fa';</w:t>
        <w:br/>
        <w:t>import { useAuth } from '../context/AuthContext';</w:t>
        <w:br/>
        <w:t>import { useApp } from '../context/AppContext';</w:t>
        <w:br/>
        <w:br/>
        <w:t>const Login = () =&gt; {</w:t>
        <w:br/>
        <w:t xml:space="preserve">  const { t } = useTranslation();</w:t>
        <w:br/>
        <w:t xml:space="preserve">  const navigate = useNavigate();</w:t>
        <w:br/>
        <w:t xml:space="preserve">  const location = useLocation();</w:t>
        <w:br/>
        <w:t xml:space="preserve">  const { login } = useAuth();</w:t>
        <w:br/>
        <w:t xml:space="preserve">  const { addNotification } = useApp();</w:t>
        <w:br/>
        <w:t xml:space="preserve">  </w:t>
        <w:br/>
        <w:t xml:space="preserve">  const [formData, setFormData] = useState({</w:t>
        <w:br/>
        <w:t xml:space="preserve">    email: '',</w:t>
        <w:br/>
        <w:t xml:space="preserve">    password: ''</w:t>
        <w:br/>
        <w:t xml:space="preserve">  });</w:t>
        <w:br/>
        <w:t xml:space="preserve">  </w:t>
        <w:br/>
        <w:t xml:space="preserve">  const [errors, setErrors] = useState({});</w:t>
        <w:br/>
        <w:t xml:space="preserve">  const [isSubmitting, setIsSubmitting] = useState(false);</w:t>
        <w:br/>
        <w:t xml:space="preserve">  </w:t>
        <w:br/>
        <w:t xml:space="preserve">  const redirectTo = new URLSearchParams(location.search).get('redirect') || '/';</w:t>
        <w:br/>
        <w:br/>
        <w:t xml:space="preserve">  const validateForm = () =&gt; {</w:t>
        <w:br/>
        <w:t xml:space="preserve">    const newErrors = {};</w:t>
        <w:br/>
        <w:t xml:space="preserve">    </w:t>
        <w:br/>
        <w:t xml:space="preserve">    if (!formData.email.trim()) {</w:t>
        <w:br/>
        <w:t xml:space="preserve">      newErrors.email = t('email_required');</w:t>
        <w:br/>
        <w:t xml:space="preserve">    } else if (!/\S+@\S+\.\S+/.test(formData.email)) {</w:t>
        <w:br/>
        <w:t xml:space="preserve">      newErrors.email = t('valid_email_required');</w:t>
        <w:br/>
        <w:t xml:space="preserve">    }</w:t>
        <w:br/>
        <w:t xml:space="preserve">    </w:t>
        <w:br/>
        <w:t xml:space="preserve">    if (!formData.password) {</w:t>
        <w:br/>
        <w:t xml:space="preserve">      newErrors.password = t('password_required');</w:t>
        <w:br/>
        <w:t xml:space="preserve">    }</w:t>
        <w:br/>
        <w:t xml:space="preserve">    </w:t>
        <w:br/>
        <w:t xml:space="preserve">    setErrors(newErrors);</w:t>
        <w:br/>
        <w:t xml:space="preserve">    return Object.keys(newErrors).length === 0;</w:t>
        <w:br/>
        <w:t xml:space="preserve">  };</w:t>
        <w:br/>
        <w:br/>
        <w:t xml:space="preserve">  const handleChange = (e) =&gt; {</w:t>
        <w:br/>
        <w:t xml:space="preserve">    const { name, value } = e.target;</w:t>
        <w:br/>
        <w:t xml:space="preserve">    setFormData(prev =&gt; ({</w:t>
        <w:br/>
        <w:t xml:space="preserve">      ...prev,</w:t>
        <w:br/>
        <w:t xml:space="preserve">      [name]: value</w:t>
        <w:br/>
        <w:t xml:space="preserve">    }));</w:t>
        <w:br/>
        <w:t xml:space="preserve">    </w:t>
        <w:br/>
        <w:t xml:space="preserve">    // Clear error when user types</w:t>
        <w:br/>
        <w:t xml:space="preserve">    if (errors[name]) {</w:t>
        <w:br/>
        <w:t xml:space="preserve">      setErrors(prev =&gt; ({</w:t>
        <w:br/>
        <w:t xml:space="preserve">        ...prev,</w:t>
        <w:br/>
        <w:t xml:space="preserve">        [name]: ''</w:t>
        <w:br/>
        <w:t xml:space="preserve">      }));</w:t>
        <w:br/>
        <w:t xml:space="preserve">    }</w:t>
        <w:br/>
        <w:t xml:space="preserve">  };</w:t>
        <w:br/>
        <w:br/>
        <w:t xml:space="preserve">  const handleSubmit = async (e) =&gt; {</w:t>
        <w:br/>
        <w:t xml:space="preserve">    e.preventDefault();</w:t>
        <w:br/>
        <w:t xml:space="preserve">    </w:t>
        <w:br/>
        <w:t xml:space="preserve">    if (!validateForm()) {</w:t>
        <w:br/>
        <w:t xml:space="preserve">      return;</w:t>
        <w:br/>
        <w:t xml:space="preserve">    }</w:t>
        <w:br/>
        <w:t xml:space="preserve">    </w:t>
        <w:br/>
        <w:t xml:space="preserve">    setIsSubmitting(true);</w:t>
        <w:br/>
        <w:t xml:space="preserve">    </w:t>
        <w:br/>
        <w:t xml:space="preserve">    // try {</w:t>
        <w:br/>
        <w:t xml:space="preserve">    //   // await login(formData.email, formData.password);</w:t>
        <w:br/>
        <w:t xml:space="preserve">    //       const userData = await login(formData.email, formData.password);</w:t>
        <w:br/>
        <w:t xml:space="preserve">    // console.log("Login successful, user data:", userData);</w:t>
        <w:br/>
        <w:t xml:space="preserve">    // console.log("Is admin?", userData.role === 'admin');</w:t>
        <w:br/>
        <w:t xml:space="preserve">    //   addNotification(t('login_success'), 'success');</w:t>
        <w:br/>
        <w:t xml:space="preserve">    //   navigate(redirectTo);</w:t>
        <w:br/>
        <w:t xml:space="preserve">    // } catch (err) {</w:t>
        <w:br/>
        <w:t xml:space="preserve">    //   const errorMessage = err.response?.data?.message || t('login_failed');</w:t>
        <w:br/>
        <w:t xml:space="preserve">    //   setErrors(prev =&gt; ({</w:t>
        <w:br/>
        <w:t xml:space="preserve">    //     ...prev,</w:t>
        <w:br/>
        <w:t xml:space="preserve">    //     general: errorMessage</w:t>
        <w:br/>
        <w:t xml:space="preserve">    //   }));</w:t>
        <w:br/>
        <w:br/>
        <w:t xml:space="preserve">      try {</w:t>
        <w:br/>
        <w:t xml:space="preserve">    const userData = await login(formData.email, formData.password);</w:t>
        <w:br/>
        <w:t xml:space="preserve">    addNotification(t('login_success'), 'success');</w:t>
        <w:br/>
        <w:t xml:space="preserve">        console.log("Login successful, user data:", userData);</w:t>
        <w:br/>
        <w:t xml:space="preserve">    console.log("Is admin?", userData.role === 'admin');</w:t>
        <w:br/>
        <w:t xml:space="preserve">    // Redirect based on role</w:t>
        <w:br/>
        <w:t xml:space="preserve">    if (userData.role === 'admin') {</w:t>
        <w:br/>
        <w:t xml:space="preserve">      navigate('/admin'); // Redirect to admin dashboard</w:t>
        <w:br/>
        <w:t xml:space="preserve">    } else {</w:t>
        <w:br/>
        <w:t xml:space="preserve">      navigate(redirectTo); // Regular user redirect</w:t>
        <w:br/>
        <w:t xml:space="preserve">    }</w:t>
        <w:br/>
        <w:t xml:space="preserve">  } catch (err) {</w:t>
        <w:br/>
        <w:t xml:space="preserve">    const errorMessage = err.response?.data?.message || t('login_failed');</w:t>
        <w:br/>
        <w:t xml:space="preserve">    setErrors(prev =&gt; ({</w:t>
        <w:br/>
        <w:t xml:space="preserve">      ...prev,</w:t>
        <w:br/>
        <w:t xml:space="preserve">      general: errorMessage</w:t>
        <w:br/>
        <w:t xml:space="preserve">    }));</w:t>
        <w:br/>
        <w:t xml:space="preserve">    } finally {</w:t>
        <w:br/>
        <w:t xml:space="preserve">      setIsSubmitting(false);</w:t>
        <w:br/>
        <w:t xml:space="preserve">    }</w:t>
        <w:br/>
        <w:t xml:space="preserve">  };</w:t>
        <w:br/>
        <w:br/>
        <w:t xml:space="preserve">  return (</w:t>
        <w:br/>
        <w:t xml:space="preserve">    &lt;div className="container"&gt;</w:t>
        <w:br/>
        <w:t xml:space="preserve">      &lt;LoginContainer&gt;</w:t>
        <w:br/>
        <w:t xml:space="preserve">        &lt;LoginFormContainer&gt;</w:t>
        <w:br/>
        <w:t xml:space="preserve">          &lt;LoginHeader&gt;</w:t>
        <w:br/>
        <w:t xml:space="preserve">            &lt;h1&gt;{t('login')}&lt;/h1&gt;</w:t>
        <w:br/>
        <w:t xml:space="preserve">            &lt;p&gt;{t('login_subtitle')}&lt;/p&gt;</w:t>
        <w:br/>
        <w:t xml:space="preserve">          &lt;/LoginHeader&gt;</w:t>
        <w:br/>
        <w:t xml:space="preserve">          </w:t>
        <w:br/>
        <w:t xml:space="preserve">          {errors.general &amp;&amp; (</w:t>
        <w:br/>
        <w:t xml:space="preserve">            &lt;ErrorMessage&gt;{errors.general}&lt;/ErrorMessage&gt;</w:t>
        <w:br/>
        <w:t xml:space="preserve">          )}</w:t>
        <w:br/>
        <w:t xml:space="preserve">          </w:t>
        <w:br/>
        <w:t xml:space="preserve">          &lt;LoginForm onSubmit={handleSubmit}&gt;</w:t>
        <w:br/>
        <w:t xml:space="preserve">            &lt;FormGroup&gt;</w:t>
        <w:br/>
        <w:t xml:space="preserve">              &lt;FormLabel&gt;</w:t>
        <w:br/>
        <w:t xml:space="preserve">                &lt;FaEnvelope /&gt;</w:t>
        <w:br/>
        <w:t xml:space="preserve">                &lt;span&gt;{t('email_address')}&lt;/span&gt;</w:t>
        <w:br/>
        <w:t xml:space="preserve">              &lt;/FormLabel&gt;</w:t>
        <w:br/>
        <w:t xml:space="preserve">              &lt;FormInput</w:t>
        <w:br/>
        <w:t xml:space="preserve">                type="email"</w:t>
        <w:br/>
        <w:t xml:space="preserve">                name="email"</w:t>
        <w:br/>
        <w:t xml:space="preserve">                placeholder={t('email_placeholder')}</w:t>
        <w:br/>
        <w:t xml:space="preserve">                value={formData.email}</w:t>
        <w:br/>
        <w:t xml:space="preserve">                onChange={handleChange}</w:t>
        <w:br/>
        <w:t xml:space="preserve">                hasError={!!errors.email}</w:t>
        <w:br/>
        <w:t xml:space="preserve">              /&gt;</w:t>
        <w:br/>
        <w:t xml:space="preserve">              {errors.email &amp;&amp; (</w:t>
        <w:br/>
        <w:t xml:space="preserve">                &lt;ErrorMessage&gt;{errors.email}&lt;/ErrorMessage&gt;</w:t>
        <w:br/>
        <w:t xml:space="preserve">              )}</w:t>
        <w:br/>
        <w:t xml:space="preserve">            &lt;/FormGroup&gt;</w:t>
        <w:br/>
        <w:t xml:space="preserve">            </w:t>
        <w:br/>
        <w:t xml:space="preserve">            &lt;FormGroup&gt;</w:t>
        <w:br/>
        <w:t xml:space="preserve">              &lt;FormLabel&gt;</w:t>
        <w:br/>
        <w:t xml:space="preserve">                &lt;FaLock /&gt;</w:t>
        <w:br/>
        <w:t xml:space="preserve">                &lt;span&gt;{t('password')}&lt;/span&gt;</w:t>
        <w:br/>
        <w:t xml:space="preserve">              &lt;/FormLabel&gt;</w:t>
        <w:br/>
        <w:t xml:space="preserve">              &lt;FormInput</w:t>
        <w:br/>
        <w:t xml:space="preserve">                type="password"</w:t>
        <w:br/>
        <w:t xml:space="preserve">                name="password"</w:t>
        <w:br/>
        <w:t xml:space="preserve">                placeholder={t('password_placeholder')}</w:t>
        <w:br/>
        <w:t xml:space="preserve">                value={formData.password}</w:t>
        <w:br/>
        <w:t xml:space="preserve">                onChange={handleChange}</w:t>
        <w:br/>
        <w:t xml:space="preserve">                hasError={!!errors.password}</w:t>
        <w:br/>
        <w:t xml:space="preserve">              /&gt;</w:t>
        <w:br/>
        <w:t xml:space="preserve">              {errors.password &amp;&amp; (</w:t>
        <w:br/>
        <w:t xml:space="preserve">                &lt;ErrorMessage&gt;{errors.password}&lt;/ErrorMessage&gt;</w:t>
        <w:br/>
        <w:t xml:space="preserve">              )}</w:t>
        <w:br/>
        <w:t xml:space="preserve">            &lt;/FormGroup&gt;</w:t>
        <w:br/>
        <w:t xml:space="preserve">            </w:t>
        <w:br/>
        <w:t xml:space="preserve">            &lt;RememberForgot&gt;</w:t>
        <w:br/>
        <w:t xml:space="preserve">              &lt;RememberMe&gt;</w:t>
        <w:br/>
        <w:t xml:space="preserve">                &lt;input type="checkbox" id="remember" /&gt;</w:t>
        <w:br/>
        <w:t xml:space="preserve">                &lt;label htmlFor="remember"&gt;{t('remember_me')}&lt;/label&gt;</w:t>
        <w:br/>
        <w:t xml:space="preserve">              &lt;/RememberMe&gt;</w:t>
        <w:br/>
        <w:t xml:space="preserve">              </w:t>
        <w:br/>
        <w:t xml:space="preserve">              &lt;ForgotPassword to="/forgot-password"&gt;</w:t>
        <w:br/>
        <w:t xml:space="preserve">                {t('forgot_password')}</w:t>
        <w:br/>
        <w:t xml:space="preserve">              &lt;/ForgotPassword&gt;</w:t>
        <w:br/>
        <w:t xml:space="preserve">            &lt;/RememberForgot&gt;</w:t>
        <w:br/>
        <w:t xml:space="preserve">            </w:t>
        <w:br/>
        <w:t xml:space="preserve">            &lt;SubmitButton type="submit" disabled={isSubmitting}&gt;</w:t>
        <w:br/>
        <w:t xml:space="preserve">              {isSubmitting ? t('logging_in') : t('login')}</w:t>
        <w:br/>
        <w:t xml:space="preserve">              {!isSubmitting &amp;&amp; &lt;FaSignInAlt /&gt;}</w:t>
        <w:br/>
        <w:t xml:space="preserve">            &lt;/SubmitButton&gt;</w:t>
        <w:br/>
        <w:t xml:space="preserve">          &lt;/LoginForm&gt;</w:t>
        <w:br/>
        <w:t xml:space="preserve">          </w:t>
        <w:br/>
        <w:t xml:space="preserve">          &lt;SignupPrompt&gt;</w:t>
        <w:br/>
        <w:t xml:space="preserve">            {t('no_account')}{' '}</w:t>
        <w:br/>
        <w:t xml:space="preserve">            &lt;SignupLink to={`/register${location.search}`}&gt;</w:t>
        <w:br/>
        <w:t xml:space="preserve">              {t('create_account')}</w:t>
        <w:br/>
        <w:t xml:space="preserve">            &lt;/SignupLink&gt;</w:t>
        <w:br/>
        <w:t xml:space="preserve">          &lt;/SignupPrompt&gt;</w:t>
        <w:br/>
        <w:t xml:space="preserve">        &lt;/LoginFormContainer&gt;</w:t>
        <w:br/>
        <w:t xml:space="preserve">        </w:t>
        <w:br/>
        <w:t xml:space="preserve">        &lt;LoginImageContainer&gt;</w:t>
        <w:br/>
        <w:t xml:space="preserve">          &lt;img src="/images/login-image.jpg" alt="Login" /&gt;</w:t>
        <w:br/>
        <w:t xml:space="preserve">        &lt;/LoginImageContainer&gt;</w:t>
        <w:br/>
        <w:t xml:space="preserve">      &lt;/LoginContainer&gt;</w:t>
        <w:br/>
        <w:t xml:space="preserve">    &lt;/div&gt;</w:t>
        <w:br/>
        <w:t xml:space="preserve">  );</w:t>
        <w:br/>
        <w:t>};</w:t>
        <w:br/>
        <w:br/>
        <w:t>// Styled Components</w:t>
        <w:br/>
        <w:t>const LoginContainer = styled.div`</w:t>
        <w:br/>
        <w:t xml:space="preserve">  display: grid;</w:t>
        <w:br/>
        <w:t xml:space="preserve">  grid-template-columns: 1fr 1fr;</w:t>
        <w:br/>
        <w:t xml:space="preserve">  min-height: 70vh;</w:t>
        <w:br/>
        <w:t xml:space="preserve">  margin: 50px 0;</w:t>
        <w:br/>
        <w:t xml:space="preserve">  box-shadow: 0 0 20px rgba(0, 0, 0, 0.1);</w:t>
        <w:br/>
        <w:t xml:space="preserve">  border-radius: 8px;</w:t>
        <w:br/>
        <w:t xml:space="preserve">  overflow: hidden;</w:t>
        <w:br/>
        <w:t xml:space="preserve">  </w:t>
        <w:br/>
        <w:t xml:space="preserve">  @media (max-width: 768px) {</w:t>
        <w:br/>
        <w:t xml:space="preserve">    grid-template-columns: 1fr;</w:t>
        <w:br/>
        <w:t xml:space="preserve">  }</w:t>
        <w:br/>
        <w:t>`;</w:t>
        <w:br/>
        <w:br/>
        <w:t>const LoginFormContainer = styled.div`</w:t>
        <w:br/>
        <w:t xml:space="preserve">  padding: 40px;</w:t>
        <w:br/>
        <w:t xml:space="preserve">  display: flex;</w:t>
        <w:br/>
        <w:t xml:space="preserve">  flex-direction: column;</w:t>
        <w:br/>
        <w:t xml:space="preserve">  justify-content: center;</w:t>
        <w:br/>
        <w:t xml:space="preserve">  </w:t>
        <w:br/>
        <w:t xml:space="preserve">  @media (max-width: 480px) {</w:t>
        <w:br/>
        <w:t xml:space="preserve">    padding: 30px 20px;</w:t>
        <w:br/>
        <w:t xml:space="preserve">  }</w:t>
        <w:br/>
        <w:t>`;</w:t>
        <w:br/>
        <w:br/>
        <w:t>const LoginHeader = styled.div`</w:t>
        <w:br/>
        <w:t xml:space="preserve">  margin-bottom: 30px;</w:t>
        <w:br/>
        <w:t xml:space="preserve">  </w:t>
        <w:br/>
        <w:t xml:space="preserve">  h1 {</w:t>
        <w:br/>
        <w:t xml:space="preserve">    font-size: 28px;</w:t>
        <w:br/>
        <w:t xml:space="preserve">    color: var(--primary-color);</w:t>
        <w:br/>
        <w:t xml:space="preserve">    margin-bottom: 10px;</w:t>
        <w:br/>
        <w:t xml:space="preserve">  }</w:t>
        <w:br/>
        <w:t xml:space="preserve">  </w:t>
        <w:br/>
        <w:t xml:space="preserve">  p {</w:t>
        <w:br/>
        <w:t xml:space="preserve">    color: #666;</w:t>
        <w:br/>
        <w:t xml:space="preserve">  }</w:t>
        <w:br/>
        <w:t>`;</w:t>
        <w:br/>
        <w:br/>
        <w:t>const LoginForm = styled.form`</w:t>
        <w:br/>
        <w:t xml:space="preserve">  display: flex;</w:t>
        <w:br/>
        <w:t xml:space="preserve">  flex-direction: column;</w:t>
        <w:br/>
        <w:t xml:space="preserve">  gap: 20px;</w:t>
        <w:br/>
        <w:t>`;</w:t>
        <w:br/>
        <w:br/>
        <w:t>const FormGroup = styled.div`</w:t>
        <w:br/>
        <w:t xml:space="preserve">  display: flex;</w:t>
        <w:br/>
        <w:t xml:space="preserve">  flex-direction: column;</w:t>
        <w:br/>
        <w:t>`;</w:t>
        <w:br/>
        <w:br/>
        <w:t>const FormLabel = styled.label`</w:t>
        <w:br/>
        <w:t xml:space="preserve">  display: flex;</w:t>
        <w:br/>
        <w:t xml:space="preserve">  align-items: center;</w:t>
        <w:br/>
        <w:t xml:space="preserve">  gap: 8px;</w:t>
        <w:br/>
        <w:t xml:space="preserve">  margin-bottom: 8px;</w:t>
        <w:br/>
        <w:t xml:space="preserve">  color: var(--primary-color);</w:t>
        <w:br/>
        <w:t xml:space="preserve">  font-weight: 500;</w:t>
        <w:br/>
        <w:t xml:space="preserve">  </w:t>
        <w:br/>
        <w:t xml:space="preserve">  svg {</w:t>
        <w:br/>
        <w:t xml:space="preserve">    color: var(--secondary-color);</w:t>
        <w:br/>
        <w:t xml:space="preserve">  }</w:t>
        <w:br/>
        <w:t>`;</w:t>
        <w:br/>
        <w:br/>
        <w:t>const FormInput = styled.input`</w:t>
        <w:br/>
        <w:t xml:space="preserve">  padding: 12px 15px;</w:t>
        <w:br/>
        <w:t xml:space="preserve">  border: 1px solid ${props =&gt; props.hasError ? 'var(--danger-color)' : '#ddd'};</w:t>
        <w:br/>
        <w:t xml:space="preserve">  border-radius: 4px;</w:t>
        <w:br/>
        <w:t xml:space="preserve">  font-size: 16px;</w:t>
        <w:br/>
        <w:t xml:space="preserve">  </w:t>
        <w:br/>
        <w:t xml:space="preserve">  &amp;:focus {</w:t>
        <w:br/>
        <w:t xml:space="preserve">    outline: none;</w:t>
        <w:br/>
        <w:t xml:space="preserve">    border-color: ${props =&gt; props.hasError ? 'var(--danger-color)' : 'var(--secondary-color)'};</w:t>
        <w:br/>
        <w:t xml:space="preserve">  }</w:t>
        <w:br/>
        <w:t>`;</w:t>
        <w:br/>
        <w:br/>
        <w:t>const ErrorMessage = styled.div`</w:t>
        <w:br/>
        <w:t xml:space="preserve">  color: var(--danger-color);</w:t>
        <w:br/>
        <w:t xml:space="preserve">  font-size: 14px;</w:t>
        <w:br/>
        <w:t xml:space="preserve">  margin-top: 5px;</w:t>
        <w:br/>
        <w:t>`;</w:t>
        <w:br/>
        <w:br/>
        <w:t>const RememberForgot = styled.div`</w:t>
        <w:br/>
        <w:t xml:space="preserve">  display: flex;</w:t>
        <w:br/>
        <w:t xml:space="preserve">  justify-content: space-between;</w:t>
        <w:br/>
        <w:t xml:space="preserve">  align-items: center;</w:t>
        <w:br/>
        <w:t>`;</w:t>
        <w:br/>
        <w:br/>
        <w:t>const RememberMe = styled.div`</w:t>
        <w:br/>
        <w:t xml:space="preserve">  display: flex;</w:t>
        <w:br/>
        <w:t xml:space="preserve">  align-items: center;</w:t>
        <w:br/>
        <w:t xml:space="preserve">  gap: 8px;</w:t>
        <w:br/>
        <w:t xml:space="preserve">  color: #666;</w:t>
        <w:br/>
        <w:t xml:space="preserve">  </w:t>
        <w:br/>
        <w:t xml:space="preserve">  input {</w:t>
        <w:br/>
        <w:t xml:space="preserve">    accent-color: var(--secondary-color);</w:t>
        <w:br/>
        <w:t xml:space="preserve">  }</w:t>
        <w:br/>
        <w:t>`;</w:t>
        <w:br/>
        <w:br/>
        <w:t>const ForgotPassword = styled(Link)`</w:t>
        <w:br/>
        <w:t xml:space="preserve">  color: var(--secondary-color);</w:t>
        <w:br/>
        <w:t xml:space="preserve">  text-decoration: none;</w:t>
        <w:br/>
        <w:t xml:space="preserve">  font-size: 14px;</w:t>
        <w:br/>
        <w:t xml:space="preserve">  </w:t>
        <w:br/>
        <w:t xml:space="preserve">  &amp;:hover {</w:t>
        <w:br/>
        <w:t xml:space="preserve">    text-decoration: underline;</w:t>
        <w:br/>
        <w:t xml:space="preserve">  }</w:t>
        <w:br/>
        <w:t>`;</w:t>
        <w:br/>
        <w:br/>
        <w:t>const SubmitButton = styled.button`</w:t>
        <w:br/>
        <w:t xml:space="preserve">  display: flex;</w:t>
        <w:br/>
        <w:t xml:space="preserve">  align-items: center;</w:t>
        <w:br/>
        <w:t xml:space="preserve">  justify-content: center;</w:t>
        <w:br/>
        <w:t xml:space="preserve">  gap: 10px;</w:t>
        <w:br/>
        <w:t xml:space="preserve">  padding: 12px 15px;</w:t>
        <w:br/>
        <w:t xml:space="preserve">  background-color: var(--secondary-color);</w:t>
        <w:br/>
        <w:t xml:space="preserve">  color: var(--primary-color);</w:t>
        <w:br/>
        <w:t xml:space="preserve">  border: none;</w:t>
        <w:br/>
        <w:t xml:space="preserve">  border-radius: 4px;</w:t>
        <w:br/>
        <w:t xml:space="preserve">  font-size: 16px;</w:t>
        <w:br/>
        <w:t xml:space="preserve">  font-weight: 600;</w:t>
        <w:br/>
        <w:t xml:space="preserve">  cursor: pointer;</w:t>
        <w:br/>
        <w:t xml:space="preserve">  transition: all 0.3s ease;</w:t>
        <w:br/>
        <w:t xml:space="preserve">  margin-top: 10px;</w:t>
        <w:br/>
        <w:t xml:space="preserve">  </w:t>
        <w:br/>
        <w:t xml:space="preserve">  &amp;:hover {</w:t>
        <w:br/>
        <w:t xml:space="preserve">    background-color: var(--accent-color);</w:t>
        <w:br/>
        <w:t xml:space="preserve">  }</w:t>
        <w:br/>
        <w:t xml:space="preserve">  </w:t>
        <w:br/>
        <w:t xml:space="preserve">  &amp;:disabled {</w:t>
        <w:br/>
        <w:t xml:space="preserve">    opacity: 0.7;</w:t>
        <w:br/>
        <w:t xml:space="preserve">    cursor: not-allowed;</w:t>
        <w:br/>
        <w:t xml:space="preserve">  }</w:t>
        <w:br/>
        <w:t>`;</w:t>
        <w:br/>
        <w:br/>
        <w:t>const SignupPrompt = styled.div`</w:t>
        <w:br/>
        <w:t xml:space="preserve">  margin-top: 30px;</w:t>
        <w:br/>
        <w:t xml:space="preserve">  text-align: center;</w:t>
        <w:br/>
        <w:t xml:space="preserve">  color: #666;</w:t>
        <w:br/>
        <w:t>`;</w:t>
        <w:br/>
        <w:br/>
        <w:t>const SignupLink = styled(Link)`</w:t>
        <w:br/>
        <w:t xml:space="preserve">  color: var(--secondary-color);</w:t>
        <w:br/>
        <w:t xml:space="preserve">  text-decoration: none;</w:t>
        <w:br/>
        <w:t xml:space="preserve">  font-weight: 600;</w:t>
        <w:br/>
        <w:t xml:space="preserve">  </w:t>
        <w:br/>
        <w:t xml:space="preserve">  &amp;:hover {</w:t>
        <w:br/>
        <w:t xml:space="preserve">    text-decoration: underline;</w:t>
        <w:br/>
        <w:t xml:space="preserve">  }</w:t>
        <w:br/>
        <w:t>`;</w:t>
        <w:br/>
        <w:br/>
        <w:t>const LoginImageContainer = styled.div`</w:t>
        <w:br/>
        <w:t xml:space="preserve">  overflow: hidden;</w:t>
        <w:br/>
        <w:t xml:space="preserve">  </w:t>
        <w:br/>
        <w:t xml:space="preserve">  img {</w:t>
        <w:br/>
        <w:t xml:space="preserve">    width: 100%;</w:t>
        <w:br/>
        <w:t xml:space="preserve">    height: 100%;</w:t>
        <w:br/>
        <w:t xml:space="preserve">    object-fit: cover;</w:t>
        <w:br/>
        <w:t xml:space="preserve">  }</w:t>
        <w:br/>
        <w:t xml:space="preserve">  </w:t>
        <w:br/>
        <w:t xml:space="preserve">  @media (max-width: 768px) {</w:t>
        <w:br/>
        <w:t xml:space="preserve">    display: none;</w:t>
        <w:br/>
        <w:t xml:space="preserve">  }</w:t>
        <w:br/>
        <w:t>`;</w:t>
        <w:br/>
        <w:br/>
        <w:t>export default Login;</w:t>
      </w:r>
    </w:p>
    <w:p>
      <w:r>
        <w:br w:type="page"/>
      </w:r>
    </w:p>
    <w:p>
      <w:r>
        <w:t>File Path: .\src\pages\ProductDetail.jsx</w:t>
      </w:r>
    </w:p>
    <w:p>
      <w:r>
        <w:t>Content:</w:t>
      </w:r>
    </w:p>
    <w:p>
      <w:r>
        <w:t>import { useState, useEffect } from 'react';</w:t>
        <w:br/>
        <w:t>import { useParams, useNavigate } from 'react-router-dom';</w:t>
        <w:br/>
        <w:t>import { useTranslation } from 'react-i18next';</w:t>
        <w:br/>
        <w:t>import styled from 'styled-components';</w:t>
        <w:br/>
        <w:t>import { FaHeart, FaRegHeart, FaShoppingCart, FaArrowLeft } from 'react-icons/fa';</w:t>
        <w:br/>
        <w:t>import axios from 'axios';</w:t>
        <w:br/>
        <w:t>import { useCart } from '../context/CartContext';</w:t>
        <w:br/>
        <w:t>import { useApp } from '../context/AppContext';</w:t>
        <w:br/>
        <w:br/>
        <w:t>const ProductDetail = () =&gt; {</w:t>
        <w:br/>
        <w:t xml:space="preserve">  const { id } = useParams();</w:t>
        <w:br/>
        <w:t xml:space="preserve">  const navigate = useNavigate();</w:t>
        <w:br/>
        <w:t xml:space="preserve">  const { t, i18n } = useTranslation();</w:t>
        <w:br/>
        <w:t xml:space="preserve">  const { addToCart } = useCart();</w:t>
        <w:br/>
        <w:t xml:space="preserve">  const { addNotification } = useApp();</w:t>
        <w:br/>
        <w:t xml:space="preserve">  const [product, setProduct] = useState(null);</w:t>
        <w:br/>
        <w:t xml:space="preserve">  const [loading, setLoading] = useState(true);</w:t>
        <w:br/>
        <w:t xml:space="preserve">  const [quantity, setQuantity] = useState(1);</w:t>
        <w:br/>
        <w:t xml:space="preserve">  const [isFavorite, setIsFavorite] = useState(false);</w:t>
        <w:br/>
        <w:t xml:space="preserve">  const [relatedProducts, setRelatedProducts] = useState([]);</w:t>
        <w:br/>
        <w:t xml:space="preserve">  const isRTL = i18n.language === 'ar';</w:t>
        <w:br/>
        <w:br/>
        <w:t xml:space="preserve">  useEffect(() =&gt; {</w:t>
        <w:br/>
        <w:t xml:space="preserve">    const fetchProductData = async () =&gt; {</w:t>
        <w:br/>
        <w:t xml:space="preserve">      try {</w:t>
        <w:br/>
        <w:t xml:space="preserve">        // Fetch product details</w:t>
        <w:br/>
        <w:t xml:space="preserve">        const productResponse = await axios.get(`/api/products/${id}`);</w:t>
        <w:br/>
        <w:t xml:space="preserve">        setProduct(productResponse.data);</w:t>
        <w:br/>
        <w:t xml:space="preserve">        </w:t>
        <w:br/>
        <w:t xml:space="preserve">        // Fetch related products</w:t>
        <w:br/>
        <w:t xml:space="preserve">        const relatedResponse = await axios.get(`/api/products?category=${productResponse.data.category}&amp;limit=4`);</w:t>
        <w:br/>
        <w:t xml:space="preserve">        setRelatedProducts(relatedResponse.data.filter(item =&gt; item._id !== id));</w:t>
        <w:br/>
        <w:t xml:space="preserve">        </w:t>
        <w:br/>
        <w:t xml:space="preserve">        setLoading(false);</w:t>
        <w:br/>
        <w:t xml:space="preserve">      } catch (err) {</w:t>
        <w:br/>
        <w:t xml:space="preserve">        console.error('Error fetching product:', err);</w:t>
        <w:br/>
        <w:t xml:space="preserve">        setLoading(false);</w:t>
        <w:br/>
        <w:t xml:space="preserve">      }</w:t>
        <w:br/>
        <w:t xml:space="preserve">    };</w:t>
        <w:br/>
        <w:br/>
        <w:t xml:space="preserve">    // Mock data for development</w:t>
        <w:br/>
        <w:t xml:space="preserve">    // setTimeout(() =&gt; {</w:t>
        <w:br/>
        <w:t xml:space="preserve">    //   const mockProduct = {</w:t>
        <w:br/>
        <w:t xml:space="preserve">    //     _id: id,</w:t>
        <w:br/>
        <w:t xml:space="preserve">    //     name: 'Musk 100ml',</w:t>
        <w:br/>
        <w:t xml:space="preserve">    //     nameAr: 'مسك 100مل',</w:t>
        <w:br/>
        <w:t xml:space="preserve">    //     price: 230.00,</w:t>
        <w:br/>
        <w:t xml:space="preserve">    //     currency: '﷼',</w:t>
        <w:br/>
        <w:t xml:space="preserve">    //     image: '/images/musk_bottle.png',</w:t>
        <w:br/>
        <w:t xml:space="preserve">    //     boxImage: '/images/musk_box.png',</w:t>
        <w:br/>
        <w:t xml:space="preserve">    //     category: 'spray',</w:t>
        <w:br/>
        <w:t xml:space="preserve">    //     description: 'A refreshing fragrance that opens with citrus grapefruit, ginger and Italian bergamot. The heart of the perfume consists of the scent of cold water, rosemary and the luxurious geranium flower. The base of the perfume is characterized by the strength of ambroxan, a touch of amber and a little labdanum.',</w:t>
        <w:br/>
        <w:t xml:space="preserve">    //     descriptionAr: 'عطر يتميز بأنه منعش ابتداءاً بالجريب فروت الحمضي و الزنجبيل و البرغموت الإيطالي و يتكون قلب العطر من رائحة الماء البارده و إكليل الجبل و زهرة إبره الراعي الفاخرة قاعدة العطر تتميز بقوة الأمبروكسان ولمسة العنبر وقليل من اللابدانوم',</w:t>
        <w:br/>
        <w:t xml:space="preserve">    //     stock: 45,</w:t>
        <w:br/>
        <w:t xml:space="preserve">    //     features: [</w:t>
        <w:br/>
        <w:t xml:space="preserve">    //       { name: 'Volume', value: '100ml' },</w:t>
        <w:br/>
        <w:t xml:space="preserve">    //       { name: 'Top Notes', value: 'Grapefruit, Ginger, Bergamot' },</w:t>
        <w:br/>
        <w:t xml:space="preserve">    //       { name: 'Heart Notes', value: 'Cold Water, Rosemary, Geranium' },</w:t>
        <w:br/>
        <w:t xml:space="preserve">    //       { name: 'Base Notes', value: 'Ambroxan, Amber, Labdanum' }</w:t>
        <w:br/>
        <w:t xml:space="preserve">    //     ]</w:t>
        <w:br/>
        <w:t xml:space="preserve">    //   };</w:t>
        <w:br/>
        <w:t xml:space="preserve">      </w:t>
        <w:br/>
        <w:t xml:space="preserve">    //   const mockRelated = [</w:t>
        <w:br/>
        <w:t xml:space="preserve">    //     {</w:t>
        <w:br/>
        <w:t xml:space="preserve">    //       _id: '2',</w:t>
        <w:br/>
        <w:t xml:space="preserve">    //       name: 'The fifth 100ml',</w:t>
        <w:br/>
        <w:t xml:space="preserve">    //       nameAr: 'ذا فيفث 100مل',</w:t>
        <w:br/>
        <w:t xml:space="preserve">    //       price: 230.00,</w:t>
        <w:br/>
        <w:t xml:space="preserve">    //       currency: '﷼',</w:t>
        <w:br/>
        <w:t xml:space="preserve">    //       image: '/images/fifth_bottle.png',</w:t>
        <w:br/>
        <w:t xml:space="preserve">    //       boxImage: '/images/fifth_box.png',</w:t>
        <w:br/>
        <w:t xml:space="preserve">    //       category: 'spray'</w:t>
        <w:br/>
        <w:t xml:space="preserve">    //     },</w:t>
        <w:br/>
        <w:t xml:space="preserve">    //     {</w:t>
        <w:br/>
        <w:t xml:space="preserve">    //       _id: '3',</w:t>
        <w:br/>
        <w:t xml:space="preserve">    //       name: 'Flow of three 100ml',</w:t>
        <w:br/>
        <w:t xml:space="preserve">    //       nameAr: 'فلو أوف ثري 100مل',</w:t>
        <w:br/>
        <w:t xml:space="preserve">    //       price: 230.00,</w:t>
        <w:br/>
        <w:t xml:space="preserve">    //       currency: '﷼',</w:t>
        <w:br/>
        <w:t xml:space="preserve">    //       image: '/images/flow_bottle.png',</w:t>
        <w:br/>
        <w:t xml:space="preserve">    //       boxImage: '/images/flow_box.png',</w:t>
        <w:br/>
        <w:t xml:space="preserve">    //       category: 'spray'</w:t>
        <w:br/>
        <w:t xml:space="preserve">    //     },</w:t>
        <w:br/>
        <w:t xml:space="preserve">    //     {</w:t>
        <w:br/>
        <w:t xml:space="preserve">    //       _id: '4',</w:t>
        <w:br/>
        <w:t xml:space="preserve">    //       name: 'Bliss 100ml',</w:t>
        <w:br/>
        <w:t xml:space="preserve">    //       nameAr: 'بليس 100مل',</w:t>
        <w:br/>
        <w:t xml:space="preserve">    //       price: 230.00,</w:t>
        <w:br/>
        <w:t xml:space="preserve">    //       currency: '﷼',</w:t>
        <w:br/>
        <w:t xml:space="preserve">    //       image: '/images/bliss_bottle.png',</w:t>
        <w:br/>
        <w:t xml:space="preserve">    //       boxImage: '/images/bliss_box.png',</w:t>
        <w:br/>
        <w:t xml:space="preserve">    //       category: 'spray'</w:t>
        <w:br/>
        <w:t xml:space="preserve">    //     }</w:t>
        <w:br/>
        <w:t xml:space="preserve">    //   ];</w:t>
        <w:br/>
        <w:t xml:space="preserve">      </w:t>
        <w:br/>
        <w:t xml:space="preserve">    //   setProduct(mockProduct);</w:t>
        <w:br/>
        <w:t xml:space="preserve">    //   setRelatedProducts(mockRelated);</w:t>
        <w:br/>
        <w:t xml:space="preserve">    //   setLoading(false);</w:t>
        <w:br/>
        <w:t xml:space="preserve">    // }, 1000);</w:t>
        <w:br/>
        <w:br/>
        <w:t xml:space="preserve">    fetchProductData(); // Uncomment when backend is connected</w:t>
        <w:br/>
        <w:t xml:space="preserve">  }, [id]);</w:t>
        <w:br/>
        <w:br/>
        <w:t xml:space="preserve">  const handleQuantityChange = (e) =&gt; {</w:t>
        <w:br/>
        <w:t xml:space="preserve">    const value = parseInt(e.target.value);</w:t>
        <w:br/>
        <w:t xml:space="preserve">    if (value &gt; 0 &amp;&amp; value &lt;= product.stock) {</w:t>
        <w:br/>
        <w:t xml:space="preserve">      setQuantity(value);</w:t>
        <w:br/>
        <w:t xml:space="preserve">    }</w:t>
        <w:br/>
        <w:t xml:space="preserve">  };</w:t>
        <w:br/>
        <w:br/>
        <w:t xml:space="preserve">  const decrementQuantity = () =&gt; {</w:t>
        <w:br/>
        <w:t xml:space="preserve">    if (quantity &gt; 1) {</w:t>
        <w:br/>
        <w:t xml:space="preserve">      setQuantity(quantity - 1);</w:t>
        <w:br/>
        <w:t xml:space="preserve">    }</w:t>
        <w:br/>
        <w:t xml:space="preserve">  };</w:t>
        <w:br/>
        <w:br/>
        <w:t xml:space="preserve">  const incrementQuantity = () =&gt; {</w:t>
        <w:br/>
        <w:t xml:space="preserve">    if (quantity &lt; product.stock) {</w:t>
        <w:br/>
        <w:t xml:space="preserve">      setQuantity(quantity + 1);</w:t>
        <w:br/>
        <w:t xml:space="preserve">    }</w:t>
        <w:br/>
        <w:t xml:space="preserve">  };</w:t>
        <w:br/>
        <w:br/>
        <w:t xml:space="preserve">  const handleAddToCart = () =&gt; {</w:t>
        <w:br/>
        <w:t xml:space="preserve">    addToCart(product, quantity);</w:t>
        <w:br/>
        <w:t xml:space="preserve">    addNotification(`${product.name} added to cart`, 'success');</w:t>
        <w:br/>
        <w:t xml:space="preserve">  };</w:t>
        <w:br/>
        <w:br/>
        <w:t xml:space="preserve">  const toggleFavorite = () =&gt; {</w:t>
        <w:br/>
        <w:t xml:space="preserve">    setIsFavorite(!isFavorite);</w:t>
        <w:br/>
        <w:t xml:space="preserve">    // Add to favorites API call would go here</w:t>
        <w:br/>
        <w:t xml:space="preserve">  };</w:t>
        <w:br/>
        <w:br/>
        <w:t xml:space="preserve">  if (loading) {</w:t>
        <w:br/>
        <w:t xml:space="preserve">    return &lt;LoadingContainer&gt;Loading...&lt;/LoadingContainer&gt;;</w:t>
        <w:br/>
        <w:t xml:space="preserve">  }</w:t>
        <w:br/>
        <w:br/>
        <w:t xml:space="preserve">  if (!product) {</w:t>
        <w:br/>
        <w:t xml:space="preserve">    return &lt;ErrorContainer&gt;Product not found&lt;/ErrorContainer&gt;;</w:t>
        <w:br/>
        <w:t xml:space="preserve">  }</w:t>
        <w:br/>
        <w:br/>
        <w:t xml:space="preserve">  return (</w:t>
        <w:br/>
        <w:t xml:space="preserve">    &lt;div className="container"&gt;</w:t>
        <w:br/>
        <w:t xml:space="preserve">      &lt;NavigationBack onClick={() =&gt; navigate(-1)}&gt;</w:t>
        <w:br/>
        <w:t xml:space="preserve">        &lt;FaArrowLeft /&gt;</w:t>
        <w:br/>
        <w:t xml:space="preserve">        &lt;span&gt;{t('back')}&lt;/span&gt;</w:t>
        <w:br/>
        <w:t xml:space="preserve">      &lt;/NavigationBack&gt;</w:t>
        <w:br/>
        <w:t xml:space="preserve">      </w:t>
        <w:br/>
        <w:t xml:space="preserve">      &lt;ProductContainer&gt;</w:t>
        <w:br/>
        <w:t xml:space="preserve">        &lt;ProductGallery&gt;</w:t>
        <w:br/>
        <w:t xml:space="preserve">          &lt;MainImage&gt;</w:t>
        <w:br/>
        <w:t xml:space="preserve">            &lt;img src={product.image} alt={product.name} /&gt;</w:t>
        <w:br/>
        <w:t xml:space="preserve">            &lt;BoxImage src={product.boxImage} alt={`${product.name} box`} /&gt;</w:t>
        <w:br/>
        <w:t xml:space="preserve">          &lt;/MainImage&gt;</w:t>
        <w:br/>
        <w:t xml:space="preserve">        &lt;/ProductGallery&gt;</w:t>
        <w:br/>
        <w:t xml:space="preserve">        </w:t>
        <w:br/>
        <w:t xml:space="preserve">        &lt;ProductInfo&gt;</w:t>
        <w:br/>
        <w:t xml:space="preserve">          &lt;ProductTitle&gt;</w:t>
        <w:br/>
        <w:t xml:space="preserve">            {isRTL ? product.nameAr : product.name}</w:t>
        <w:br/>
        <w:t xml:space="preserve">          &lt;/ProductTitle&gt;</w:t>
        <w:br/>
        <w:t xml:space="preserve">          </w:t>
        <w:br/>
        <w:t xml:space="preserve">          &lt;ProductPrice&gt;</w:t>
        <w:br/>
        <w:t xml:space="preserve">            {product.currency} {product.price.toFixed(2)}</w:t>
        <w:br/>
        <w:t xml:space="preserve">          &lt;/ProductPrice&gt;</w:t>
        <w:br/>
        <w:t xml:space="preserve">          </w:t>
        <w:br/>
        <w:t xml:space="preserve">          &lt;ProductDescription&gt;</w:t>
        <w:br/>
        <w:t xml:space="preserve">            {isRTL ? product.descriptionAr : product.description}</w:t>
        <w:br/>
        <w:t xml:space="preserve">          &lt;/ProductDescription&gt;</w:t>
        <w:br/>
        <w:t xml:space="preserve">          </w:t>
        <w:br/>
        <w:t xml:space="preserve">          {product.features &amp;&amp; (</w:t>
        <w:br/>
        <w:t xml:space="preserve">            &lt;ProductFeatures&gt;</w:t>
        <w:br/>
        <w:t xml:space="preserve">              {product.features.map((feature, index) =&gt; (</w:t>
        <w:br/>
        <w:t xml:space="preserve">                &lt;FeatureItem key={index}&gt;</w:t>
        <w:br/>
        <w:t xml:space="preserve">                  &lt;FeatureLabel&gt;{feature.name}:&lt;/FeatureLabel&gt;</w:t>
        <w:br/>
        <w:t xml:space="preserve">                  &lt;FeatureValue&gt;{feature.value}&lt;/FeatureValue&gt;</w:t>
        <w:br/>
        <w:t xml:space="preserve">                &lt;/FeatureItem&gt;</w:t>
        <w:br/>
        <w:t xml:space="preserve">              ))}</w:t>
        <w:br/>
        <w:t xml:space="preserve">            &lt;/ProductFeatures&gt;</w:t>
        <w:br/>
        <w:t xml:space="preserve">          )}</w:t>
        <w:br/>
        <w:t xml:space="preserve">          </w:t>
        <w:br/>
        <w:t xml:space="preserve">          &lt;StockInfo&gt;</w:t>
        <w:br/>
        <w:t xml:space="preserve">            {product.stock &gt; 0 ? (</w:t>
        <w:br/>
        <w:t xml:space="preserve">              &lt;InStock&gt;{t('in_stock')}&lt;/InStock&gt;</w:t>
        <w:br/>
        <w:t xml:space="preserve">            ) : (</w:t>
        <w:br/>
        <w:t xml:space="preserve">              &lt;OutOfStock&gt;{t('out_of_stock')}&lt;/OutOfStock&gt;</w:t>
        <w:br/>
        <w:t xml:space="preserve">            )}</w:t>
        <w:br/>
        <w:t xml:space="preserve">          &lt;/StockInfo&gt;</w:t>
        <w:br/>
        <w:t xml:space="preserve">          </w:t>
        <w:br/>
        <w:t xml:space="preserve">          {product.stock &gt; 0 &amp;&amp; (</w:t>
        <w:br/>
        <w:t xml:space="preserve">            &lt;&gt;</w:t>
        <w:br/>
        <w:t xml:space="preserve">              &lt;QuantityContainer&gt;</w:t>
        <w:br/>
        <w:t xml:space="preserve">                &lt;QuantityLabel&gt;{t('quantity')}:&lt;/QuantityLabel&gt;</w:t>
        <w:br/>
        <w:t xml:space="preserve">                &lt;QuantityControls&gt;</w:t>
        <w:br/>
        <w:t xml:space="preserve">                  &lt;QuantityButton onClick={decrementQuantity}&gt;-&lt;/QuantityButton&gt;</w:t>
        <w:br/>
        <w:t xml:space="preserve">                  &lt;QuantityInput </w:t>
        <w:br/>
        <w:t xml:space="preserve">                    type="number" </w:t>
        <w:br/>
        <w:t xml:space="preserve">                    value={quantity} </w:t>
        <w:br/>
        <w:t xml:space="preserve">                    onChange={handleQuantityChange} </w:t>
        <w:br/>
        <w:t xml:space="preserve">                    min="1" </w:t>
        <w:br/>
        <w:t xml:space="preserve">                    max={product.stock}</w:t>
        <w:br/>
        <w:t xml:space="preserve">                  /&gt;</w:t>
        <w:br/>
        <w:t xml:space="preserve">                  &lt;QuantityButton onClick={incrementQuantity}&gt;+&lt;/QuantityButton&gt;</w:t>
        <w:br/>
        <w:t xml:space="preserve">                &lt;/QuantityControls&gt;</w:t>
        <w:br/>
        <w:t xml:space="preserve">              &lt;/QuantityContainer&gt;</w:t>
        <w:br/>
        <w:t xml:space="preserve">              </w:t>
        <w:br/>
        <w:t xml:space="preserve">              &lt;ActionButtons&gt;</w:t>
        <w:br/>
        <w:t xml:space="preserve">                &lt;AddToCartButton onClick={handleAddToCart}&gt;</w:t>
        <w:br/>
        <w:t xml:space="preserve">                  &lt;FaShoppingCart /&gt;</w:t>
        <w:br/>
        <w:t xml:space="preserve">                  &lt;span&gt;{t('add_to_cart')}&lt;/span&gt;</w:t>
        <w:br/>
        <w:t xml:space="preserve">                &lt;/AddToCartButton&gt;</w:t>
        <w:br/>
        <w:t xml:space="preserve">                </w:t>
        <w:br/>
        <w:t xml:space="preserve">                &lt;FavoriteButton onClick={toggleFavorite}&gt;</w:t>
        <w:br/>
        <w:t xml:space="preserve">                  {isFavorite ? &lt;FaHeart /&gt; : &lt;FaRegHeart /&gt;}</w:t>
        <w:br/>
        <w:t xml:space="preserve">                &lt;/FavoriteButton&gt;</w:t>
        <w:br/>
        <w:t xml:space="preserve">              &lt;/ActionButtons&gt;</w:t>
        <w:br/>
        <w:t xml:space="preserve">            &lt;/&gt;</w:t>
        <w:br/>
        <w:t xml:space="preserve">          )}</w:t>
        <w:br/>
        <w:t xml:space="preserve">          &lt;/ProductInfo&gt;</w:t>
        <w:br/>
        <w:t xml:space="preserve">        &lt;/ProductContainer&gt;</w:t>
        <w:br/>
        <w:t xml:space="preserve">        </w:t>
        <w:br/>
        <w:t xml:space="preserve">        {relatedProducts.length &gt; 0 &amp;&amp; (</w:t>
        <w:br/>
        <w:t xml:space="preserve">          &lt;RelatedSection&gt;</w:t>
        <w:br/>
        <w:t xml:space="preserve">            &lt;SectionTitle&gt;{t('related_products')}&lt;/SectionTitle&gt;</w:t>
        <w:br/>
        <w:t xml:space="preserve">            &lt;RelatedGrid&gt;</w:t>
        <w:br/>
        <w:t xml:space="preserve">              {relatedProducts.map(related =&gt; (</w:t>
        <w:br/>
        <w:t xml:space="preserve">                &lt;RelatedItem key={related._id} onClick={() =&gt; navigate(`/product/${related._id}`)}&gt;</w:t>
        <w:br/>
        <w:t xml:space="preserve">                  &lt;RelatedImage&gt;</w:t>
        <w:br/>
        <w:t xml:space="preserve">                    &lt;img src={related.image} alt={related.name} /&gt;</w:t>
        <w:br/>
        <w:t xml:space="preserve">                  &lt;/RelatedImage&gt;</w:t>
        <w:br/>
        <w:t xml:space="preserve">                  &lt;RelatedName&gt;</w:t>
        <w:br/>
        <w:t xml:space="preserve">                    {isRTL ? related.nameAr : related.name}</w:t>
        <w:br/>
        <w:t xml:space="preserve">                  &lt;/RelatedName&gt;</w:t>
        <w:br/>
        <w:t xml:space="preserve">                  &lt;RelatedPrice&gt;</w:t>
        <w:br/>
        <w:t xml:space="preserve">                    {related.currency} {related.price.toFixed(2)}</w:t>
        <w:br/>
        <w:t xml:space="preserve">                  &lt;/RelatedPrice&gt;</w:t>
        <w:br/>
        <w:t xml:space="preserve">                &lt;/RelatedItem&gt;</w:t>
        <w:br/>
        <w:t xml:space="preserve">              ))}</w:t>
        <w:br/>
        <w:t xml:space="preserve">            &lt;/RelatedGrid&gt;</w:t>
        <w:br/>
        <w:t xml:space="preserve">          &lt;/RelatedSection&gt;</w:t>
        <w:br/>
        <w:t xml:space="preserve">        )}</w:t>
        <w:br/>
        <w:t xml:space="preserve">      &lt;/div&gt;</w:t>
        <w:br/>
        <w:t xml:space="preserve">    );</w:t>
        <w:br/>
        <w:t xml:space="preserve">  };</w:t>
        <w:br/>
        <w:t xml:space="preserve">  </w:t>
        <w:br/>
        <w:t xml:space="preserve">  // Styled Components</w:t>
        <w:br/>
        <w:t xml:space="preserve">  const LoadingContainer = styled.div`</w:t>
        <w:br/>
        <w:t xml:space="preserve">    display: flex;</w:t>
        <w:br/>
        <w:t xml:space="preserve">    justify-content: center;</w:t>
        <w:br/>
        <w:t xml:space="preserve">    align-items: center;</w:t>
        <w:br/>
        <w:t xml:space="preserve">    height: 400px;</w:t>
        <w:br/>
        <w:t xml:space="preserve">    font-size: 18px;</w:t>
        <w:br/>
        <w:t xml:space="preserve">    color: var(--primary-color);</w:t>
        <w:br/>
        <w:t xml:space="preserve">  `;</w:t>
        <w:br/>
        <w:t xml:space="preserve">  </w:t>
        <w:br/>
        <w:t xml:space="preserve">  const ErrorContainer = styled.div`</w:t>
        <w:br/>
        <w:t xml:space="preserve">    display: flex;</w:t>
        <w:br/>
        <w:t xml:space="preserve">    justify-content: center;</w:t>
        <w:br/>
        <w:t xml:space="preserve">    align-items: center;</w:t>
        <w:br/>
        <w:t xml:space="preserve">    height: 400px;</w:t>
        <w:br/>
        <w:t xml:space="preserve">    font-size: 18px;</w:t>
        <w:br/>
        <w:t xml:space="preserve">    color: var(--danger-color);</w:t>
        <w:br/>
        <w:t xml:space="preserve">  `;</w:t>
        <w:br/>
        <w:t xml:space="preserve">  </w:t>
        <w:br/>
        <w:t xml:space="preserve">  const NavigationBack = styled.button`</w:t>
        <w:br/>
        <w:t xml:space="preserve">    display: flex;</w:t>
        <w:br/>
        <w:t xml:space="preserve">    align-items: center;</w:t>
        <w:br/>
        <w:t xml:space="preserve">    background: none;</w:t>
        <w:br/>
        <w:t xml:space="preserve">    border: none;</w:t>
        <w:br/>
        <w:t xml:space="preserve">    color: var(--primary-color);</w:t>
        <w:br/>
        <w:t xml:space="preserve">    font-size: 16px;</w:t>
        <w:br/>
        <w:t xml:space="preserve">    cursor: pointer;</w:t>
        <w:br/>
        <w:t xml:space="preserve">    margin: 20px 0;</w:t>
        <w:br/>
        <w:t xml:space="preserve">    </w:t>
        <w:br/>
        <w:t xml:space="preserve">    span {</w:t>
        <w:br/>
        <w:t xml:space="preserve">      margin-left: 10px;</w:t>
        <w:br/>
        <w:t xml:space="preserve">      </w:t>
        <w:br/>
        <w:t xml:space="preserve">      .rtl &amp; {</w:t>
        <w:br/>
        <w:t xml:space="preserve">        margin-left: 0;</w:t>
        <w:br/>
        <w:t xml:space="preserve">        margin-right: 10px;</w:t>
        <w:br/>
        <w:t xml:space="preserve">      }</w:t>
        <w:br/>
        <w:t xml:space="preserve">    }</w:t>
        <w:br/>
        <w:t xml:space="preserve">    </w:t>
        <w:br/>
        <w:t xml:space="preserve">    &amp;:hover {</w:t>
        <w:br/>
        <w:t xml:space="preserve">      color: var(--secondary-color);</w:t>
        <w:br/>
        <w:t xml:space="preserve">    }</w:t>
        <w:br/>
        <w:t xml:space="preserve">  `;</w:t>
        <w:br/>
        <w:t xml:space="preserve">  </w:t>
        <w:br/>
        <w:t xml:space="preserve">  const ProductContainer = styled.div`</w:t>
        <w:br/>
        <w:t xml:space="preserve">    display: grid;</w:t>
        <w:br/>
        <w:t xml:space="preserve">    grid-template-columns: 1fr 1fr;</w:t>
        <w:br/>
        <w:t xml:space="preserve">    gap: 50px;</w:t>
        <w:br/>
        <w:t xml:space="preserve">    margin-bottom: 80px;</w:t>
        <w:br/>
        <w:t xml:space="preserve">    </w:t>
        <w:br/>
        <w:t xml:space="preserve">    @media (max-width: 768px) {</w:t>
        <w:br/>
        <w:t xml:space="preserve">      grid-template-columns: 1fr;</w:t>
        <w:br/>
        <w:t xml:space="preserve">      gap: 30px;</w:t>
        <w:br/>
        <w:t xml:space="preserve">    }</w:t>
        <w:br/>
        <w:t xml:space="preserve">  `;</w:t>
        <w:br/>
        <w:t xml:space="preserve">  </w:t>
        <w:br/>
        <w:t xml:space="preserve">  const ProductGallery = styled.div``;</w:t>
        <w:br/>
        <w:t xml:space="preserve">  </w:t>
        <w:br/>
        <w:t xml:space="preserve">  const MainImage = styled.div`</w:t>
        <w:br/>
        <w:t xml:space="preserve">    position: relative;</w:t>
        <w:br/>
        <w:t xml:space="preserve">    background-color: #f9f9f9;</w:t>
        <w:br/>
        <w:t xml:space="preserve">    border-radius: 8px;</w:t>
        <w:br/>
        <w:t xml:space="preserve">    height: 500px;</w:t>
        <w:br/>
        <w:t xml:space="preserve">    display: flex;</w:t>
        <w:br/>
        <w:t xml:space="preserve">    justify-content: center;</w:t>
        <w:br/>
        <w:t xml:space="preserve">    align-items: center;</w:t>
        <w:br/>
        <w:t xml:space="preserve">    </w:t>
        <w:br/>
        <w:t xml:space="preserve">    img {</w:t>
        <w:br/>
        <w:t xml:space="preserve">      max-height: 80%;</w:t>
        <w:br/>
        <w:t xml:space="preserve">      max-width: 50%;</w:t>
        <w:br/>
        <w:t xml:space="preserve">      object-fit: contain;</w:t>
        <w:br/>
        <w:t xml:space="preserve">    }</w:t>
        <w:br/>
        <w:t xml:space="preserve">    </w:t>
        <w:br/>
        <w:t xml:space="preserve">    @media (max-width: 768px) {</w:t>
        <w:br/>
        <w:t xml:space="preserve">      height: 400px;</w:t>
        <w:br/>
        <w:t xml:space="preserve">    }</w:t>
        <w:br/>
        <w:t xml:space="preserve">  `;</w:t>
        <w:br/>
        <w:t xml:space="preserve">  </w:t>
        <w:br/>
        <w:t xml:space="preserve">  const BoxImage = styled.img`</w:t>
        <w:br/>
        <w:t xml:space="preserve">    position: absolute;</w:t>
        <w:br/>
        <w:t xml:space="preserve">    top: 50%;</w:t>
        <w:br/>
        <w:t xml:space="preserve">    right: 25%;</w:t>
        <w:br/>
        <w:t xml:space="preserve">    transform: translateY(-50%);</w:t>
        <w:br/>
        <w:t xml:space="preserve">    max-height: 80%;</w:t>
        <w:br/>
        <w:t xml:space="preserve">    max-width: 40%;</w:t>
        <w:br/>
        <w:t xml:space="preserve">    object-fit: contain;</w:t>
        <w:br/>
        <w:t xml:space="preserve">  `;</w:t>
        <w:br/>
        <w:t xml:space="preserve">  </w:t>
        <w:br/>
        <w:t xml:space="preserve">  const ProductInfo = styled.div``;</w:t>
        <w:br/>
        <w:t xml:space="preserve">  </w:t>
        <w:br/>
        <w:t xml:space="preserve">  const ProductTitle = styled.h1`</w:t>
        <w:br/>
        <w:t xml:space="preserve">    font-size: 32px;</w:t>
        <w:br/>
        <w:t xml:space="preserve">    color: var(--primary-color);</w:t>
        <w:br/>
        <w:t xml:space="preserve">    margin-bottom: 15px;</w:t>
        <w:br/>
        <w:t xml:space="preserve">    </w:t>
        <w:br/>
        <w:t xml:space="preserve">    @media (max-width: 768px) {</w:t>
        <w:br/>
        <w:t xml:space="preserve">      font-size: 24px;</w:t>
        <w:br/>
        <w:t xml:space="preserve">    }</w:t>
        <w:br/>
        <w:t xml:space="preserve">  `;</w:t>
        <w:br/>
        <w:t xml:space="preserve">  </w:t>
        <w:br/>
        <w:t xml:space="preserve">  const ProductPrice = styled.div`</w:t>
        <w:br/>
        <w:t xml:space="preserve">    font-size: 24px;</w:t>
        <w:br/>
        <w:t xml:space="preserve">    font-weight: 600;</w:t>
        <w:br/>
        <w:t xml:space="preserve">    color: var(--secondary-color);</w:t>
        <w:br/>
        <w:t xml:space="preserve">    margin-bottom: 20px;</w:t>
        <w:br/>
        <w:t xml:space="preserve">  `;</w:t>
        <w:br/>
        <w:t xml:space="preserve">  </w:t>
        <w:br/>
        <w:t xml:space="preserve">  const ProductDescription = styled.div`</w:t>
        <w:br/>
        <w:t xml:space="preserve">    margin-bottom: 30px;</w:t>
        <w:br/>
        <w:t xml:space="preserve">    line-height: 1.6;</w:t>
        <w:br/>
        <w:t xml:space="preserve">    color: #555;</w:t>
        <w:br/>
        <w:t xml:space="preserve">  `;</w:t>
        <w:br/>
        <w:t xml:space="preserve">  </w:t>
        <w:br/>
        <w:t xml:space="preserve">  const ProductFeatures = styled.div`</w:t>
        <w:br/>
        <w:t xml:space="preserve">    margin-bottom: 30px;</w:t>
        <w:br/>
        <w:t xml:space="preserve">  `;</w:t>
        <w:br/>
        <w:t xml:space="preserve">  </w:t>
        <w:br/>
        <w:t xml:space="preserve">  const FeatureItem = styled.div`</w:t>
        <w:br/>
        <w:t xml:space="preserve">    display: flex;</w:t>
        <w:br/>
        <w:t xml:space="preserve">    margin-bottom: 10px;</w:t>
        <w:br/>
        <w:t xml:space="preserve">    </w:t>
        <w:br/>
        <w:t xml:space="preserve">    .rtl &amp; {</w:t>
        <w:br/>
        <w:t xml:space="preserve">      flex-direction: row-reverse;</w:t>
        <w:br/>
        <w:t xml:space="preserve">    }</w:t>
        <w:br/>
        <w:t xml:space="preserve">  `;</w:t>
        <w:br/>
        <w:t xml:space="preserve">  </w:t>
        <w:br/>
        <w:t xml:space="preserve">  const FeatureLabel = styled.span`</w:t>
        <w:br/>
        <w:t xml:space="preserve">    font-weight: 600;</w:t>
        <w:br/>
        <w:t xml:space="preserve">    width: 120px;</w:t>
        <w:br/>
        <w:t xml:space="preserve">    color: var(--primary-color);</w:t>
        <w:br/>
        <w:t xml:space="preserve">  `;</w:t>
        <w:br/>
        <w:t xml:space="preserve">  </w:t>
        <w:br/>
        <w:t xml:space="preserve">  const FeatureValue = styled.span`</w:t>
        <w:br/>
        <w:t xml:space="preserve">    color: #555;</w:t>
        <w:br/>
        <w:t xml:space="preserve">  `;</w:t>
        <w:br/>
        <w:t xml:space="preserve">  </w:t>
        <w:br/>
        <w:t xml:space="preserve">  const StockInfo = styled.div`</w:t>
        <w:br/>
        <w:t xml:space="preserve">    margin-bottom: 20px;</w:t>
        <w:br/>
        <w:t xml:space="preserve">  `;</w:t>
        <w:br/>
        <w:t xml:space="preserve">  </w:t>
        <w:br/>
        <w:t xml:space="preserve">  const InStock = styled.span`</w:t>
        <w:br/>
        <w:t xml:space="preserve">    color: var(--success-color);</w:t>
        <w:br/>
        <w:t xml:space="preserve">    font-weight: 600;</w:t>
        <w:br/>
        <w:t xml:space="preserve">  `;</w:t>
        <w:br/>
        <w:t xml:space="preserve">  </w:t>
        <w:br/>
        <w:t xml:space="preserve">  const OutOfStock = styled.span`</w:t>
        <w:br/>
        <w:t xml:space="preserve">    color: var(--danger-color);</w:t>
        <w:br/>
        <w:t xml:space="preserve">    font-weight: 600;</w:t>
        <w:br/>
        <w:t xml:space="preserve">  `;</w:t>
        <w:br/>
        <w:t xml:space="preserve">  </w:t>
        <w:br/>
        <w:t xml:space="preserve">  const QuantityContainer = styled.div`</w:t>
        <w:br/>
        <w:t xml:space="preserve">    display: flex;</w:t>
        <w:br/>
        <w:t xml:space="preserve">    align-items: center;</w:t>
        <w:br/>
        <w:t xml:space="preserve">    margin-bottom: 30px;</w:t>
        <w:br/>
        <w:t xml:space="preserve">    </w:t>
        <w:br/>
        <w:t xml:space="preserve">    .rtl &amp; {</w:t>
        <w:br/>
        <w:t xml:space="preserve">      flex-direction: row-reverse;</w:t>
        <w:br/>
        <w:t xml:space="preserve">    }</w:t>
        <w:br/>
        <w:t xml:space="preserve">  `;</w:t>
        <w:br/>
        <w:t xml:space="preserve">  </w:t>
        <w:br/>
        <w:t xml:space="preserve">  const QuantityLabel = styled.span`</w:t>
        <w:br/>
        <w:t xml:space="preserve">    margin-right: 15px;</w:t>
        <w:br/>
        <w:t xml:space="preserve">    </w:t>
        <w:br/>
        <w:t xml:space="preserve">    .rtl &amp; {</w:t>
        <w:br/>
        <w:t xml:space="preserve">      margin-right: 0;</w:t>
        <w:br/>
        <w:t xml:space="preserve">      margin-left: 15px;</w:t>
        <w:br/>
        <w:t xml:space="preserve">    }</w:t>
        <w:br/>
        <w:t xml:space="preserve">  `;</w:t>
        <w:br/>
        <w:t xml:space="preserve">  </w:t>
        <w:br/>
        <w:t xml:space="preserve">  const QuantityControls = styled.div`</w:t>
        <w:br/>
        <w:t xml:space="preserve">    display: flex;</w:t>
        <w:br/>
        <w:t xml:space="preserve">    align-items: center;</w:t>
        <w:br/>
        <w:t xml:space="preserve">  `;</w:t>
        <w:br/>
        <w:t xml:space="preserve">  </w:t>
        <w:br/>
        <w:t xml:space="preserve">  const QuantityButton = styled.button`</w:t>
        <w:br/>
        <w:t xml:space="preserve">    width: 36px;</w:t>
        <w:br/>
        <w:t xml:space="preserve">    height: 36px;</w:t>
        <w:br/>
        <w:t xml:space="preserve">    display: flex;</w:t>
        <w:br/>
        <w:t xml:space="preserve">    align-items: center;</w:t>
        <w:br/>
        <w:t xml:space="preserve">    justify-content: center;</w:t>
        <w:br/>
        <w:t xml:space="preserve">    background-color: #f1f1f1;</w:t>
        <w:br/>
        <w:t xml:space="preserve">    border: none;</w:t>
        <w:br/>
        <w:t xml:space="preserve">    font-size: 18px;</w:t>
        <w:br/>
        <w:t xml:space="preserve">    cursor: pointer;</w:t>
        <w:br/>
        <w:t xml:space="preserve">    </w:t>
        <w:br/>
        <w:t xml:space="preserve">    &amp;:first-child {</w:t>
        <w:br/>
        <w:t xml:space="preserve">      border-radius: 4px 0 0 4px;</w:t>
        <w:br/>
        <w:t xml:space="preserve">      </w:t>
        <w:br/>
        <w:t xml:space="preserve">      .rtl &amp; {</w:t>
        <w:br/>
        <w:t xml:space="preserve">        border-radius: 0 4px 4px 0;</w:t>
        <w:br/>
        <w:t xml:space="preserve">      }</w:t>
        <w:br/>
        <w:t xml:space="preserve">    }</w:t>
        <w:br/>
        <w:t xml:space="preserve">    </w:t>
        <w:br/>
        <w:t xml:space="preserve">    &amp;:last-child {</w:t>
        <w:br/>
        <w:t xml:space="preserve">      border-radius: 0 4px 4px 0;</w:t>
        <w:br/>
        <w:t xml:space="preserve">      </w:t>
        <w:br/>
        <w:t xml:space="preserve">      .rtl &amp; {</w:t>
        <w:br/>
        <w:t xml:space="preserve">        border-radius: 4px 0 0 4px;</w:t>
        <w:br/>
        <w:t xml:space="preserve">      }</w:t>
        <w:br/>
        <w:t xml:space="preserve">    }</w:t>
        <w:br/>
        <w:t xml:space="preserve">    </w:t>
        <w:br/>
        <w:t xml:space="preserve">    &amp;:hover {</w:t>
        <w:br/>
        <w:t xml:space="preserve">      background-color: #e1e1e1;</w:t>
        <w:br/>
        <w:t xml:space="preserve">    }</w:t>
        <w:br/>
        <w:t xml:space="preserve">  `;</w:t>
        <w:br/>
        <w:t xml:space="preserve">  </w:t>
        <w:br/>
        <w:t xml:space="preserve">  const QuantityInput = styled.input`</w:t>
        <w:br/>
        <w:t xml:space="preserve">    width: 50px;</w:t>
        <w:br/>
        <w:t xml:space="preserve">    height: 36px;</w:t>
        <w:br/>
        <w:t xml:space="preserve">    border: 1px solid #f1f1f1;</w:t>
        <w:br/>
        <w:t xml:space="preserve">    text-align: center;</w:t>
        <w:br/>
        <w:t xml:space="preserve">    font-size: 16px;</w:t>
        <w:br/>
        <w:t xml:space="preserve">    -moz-appearance: textfield;</w:t>
        <w:br/>
        <w:t xml:space="preserve">    </w:t>
        <w:br/>
        <w:t xml:space="preserve">    &amp;::-webkit-outer-spin-button,</w:t>
        <w:br/>
        <w:t xml:space="preserve">    &amp;::-webkit-inner-spin-button {</w:t>
        <w:br/>
        <w:t xml:space="preserve">      -webkit-appearance: none;</w:t>
        <w:br/>
        <w:t xml:space="preserve">      margin: 0;</w:t>
        <w:br/>
        <w:t xml:space="preserve">    }</w:t>
        <w:br/>
        <w:t xml:space="preserve">    </w:t>
        <w:br/>
        <w:t xml:space="preserve">    &amp;:focus {</w:t>
        <w:br/>
        <w:t xml:space="preserve">      outline: none;</w:t>
        <w:br/>
        <w:t xml:space="preserve">      border-color: var(--secondary-color);</w:t>
        <w:br/>
        <w:t xml:space="preserve">    }</w:t>
        <w:br/>
        <w:t xml:space="preserve">  `;</w:t>
        <w:br/>
        <w:t xml:space="preserve">  </w:t>
        <w:br/>
        <w:t xml:space="preserve">  const ActionButtons = styled.div`</w:t>
        <w:br/>
        <w:t xml:space="preserve">    display: flex;</w:t>
        <w:br/>
        <w:t xml:space="preserve">  `;</w:t>
        <w:br/>
        <w:t xml:space="preserve">  </w:t>
        <w:br/>
        <w:t xml:space="preserve">  const AddToCartButton = styled.button`</w:t>
        <w:br/>
        <w:t xml:space="preserve">    display: flex;</w:t>
        <w:br/>
        <w:t xml:space="preserve">    align-items: center;</w:t>
        <w:br/>
        <w:t xml:space="preserve">    justify-content: center;</w:t>
        <w:br/>
        <w:t xml:space="preserve">    background-color: var(--secondary-color);</w:t>
        <w:br/>
        <w:t xml:space="preserve">    color: var(--primary-color);</w:t>
        <w:br/>
        <w:t xml:space="preserve">    border: none;</w:t>
        <w:br/>
        <w:t xml:space="preserve">    padding: 12px 25px;</w:t>
        <w:br/>
        <w:t xml:space="preserve">    font-size: 16px;</w:t>
        <w:br/>
        <w:t xml:space="preserve">    font-weight: 600;</w:t>
        <w:br/>
        <w:t xml:space="preserve">    border-radius: 4px;</w:t>
        <w:br/>
        <w:t xml:space="preserve">    cursor: pointer;</w:t>
        <w:br/>
        <w:t xml:space="preserve">    transition: all 0.3s ease;</w:t>
        <w:br/>
        <w:t xml:space="preserve">    flex: 1;</w:t>
        <w:br/>
        <w:t xml:space="preserve">    </w:t>
        <w:br/>
        <w:t xml:space="preserve">    svg {</w:t>
        <w:br/>
        <w:t xml:space="preserve">      margin-right: 10px;</w:t>
        <w:br/>
        <w:t xml:space="preserve">      </w:t>
        <w:br/>
        <w:t xml:space="preserve">      .rtl &amp; {</w:t>
        <w:br/>
        <w:t xml:space="preserve">        margin-right: 0;</w:t>
        <w:br/>
        <w:t xml:space="preserve">        margin-left: 10px;</w:t>
        <w:br/>
        <w:t xml:space="preserve">      }</w:t>
        <w:br/>
        <w:t xml:space="preserve">    }</w:t>
        <w:br/>
        <w:t xml:space="preserve">    </w:t>
        <w:br/>
        <w:t xml:space="preserve">    &amp;:hover {</w:t>
        <w:br/>
        <w:t xml:space="preserve">      background-color: var(--accent-color);</w:t>
        <w:br/>
        <w:t xml:space="preserve">    }</w:t>
        <w:br/>
        <w:t xml:space="preserve">  `;</w:t>
        <w:br/>
        <w:t xml:space="preserve">  </w:t>
        <w:br/>
        <w:t xml:space="preserve">  const FavoriteButton = styled.button`</w:t>
        <w:br/>
        <w:t xml:space="preserve">    width: 50px;</w:t>
        <w:br/>
        <w:t xml:space="preserve">    height: 50px;</w:t>
        <w:br/>
        <w:t xml:space="preserve">    display: flex;</w:t>
        <w:br/>
        <w:t xml:space="preserve">    align-items: center;</w:t>
        <w:br/>
        <w:t xml:space="preserve">    justify-content: center;</w:t>
        <w:br/>
        <w:t xml:space="preserve">    background: none;</w:t>
        <w:br/>
        <w:t xml:space="preserve">    border: 1px solid #ddd;</w:t>
        <w:br/>
        <w:t xml:space="preserve">    color: ${props =&gt; props.isFavorite ? 'var(--danger-color)' : 'var(--primary-color)'};</w:t>
        <w:br/>
        <w:t xml:space="preserve">    border-radius: 4px;</w:t>
        <w:br/>
        <w:t xml:space="preserve">    margin-left: 15px;</w:t>
        <w:br/>
        <w:t xml:space="preserve">    cursor: pointer;</w:t>
        <w:br/>
        <w:t xml:space="preserve">    transition: all 0.3s ease;</w:t>
        <w:br/>
        <w:t xml:space="preserve">    </w:t>
        <w:br/>
        <w:t xml:space="preserve">    .rtl &amp; {</w:t>
        <w:br/>
        <w:t xml:space="preserve">      margin-left: 0;</w:t>
        <w:br/>
        <w:t xml:space="preserve">      margin-right: 15px;</w:t>
        <w:br/>
        <w:t xml:space="preserve">    }</w:t>
        <w:br/>
        <w:t xml:space="preserve">    </w:t>
        <w:br/>
        <w:t xml:space="preserve">    &amp;:hover {</w:t>
        <w:br/>
        <w:t xml:space="preserve">      border-color: var(--secondary-color);</w:t>
        <w:br/>
        <w:t xml:space="preserve">      color: var(--secondary-color);</w:t>
        <w:br/>
        <w:t xml:space="preserve">    }</w:t>
        <w:br/>
        <w:t xml:space="preserve">  `;</w:t>
        <w:br/>
        <w:t xml:space="preserve">  </w:t>
        <w:br/>
        <w:t xml:space="preserve">  const RelatedSection = styled.div`</w:t>
        <w:br/>
        <w:t xml:space="preserve">    margin-bottom: 80px;</w:t>
        <w:br/>
        <w:t xml:space="preserve">  `;</w:t>
        <w:br/>
        <w:t xml:space="preserve">  </w:t>
        <w:br/>
        <w:t xml:space="preserve">  const SectionTitle = styled.h2`</w:t>
        <w:br/>
        <w:t xml:space="preserve">    font-size: 24px;</w:t>
        <w:br/>
        <w:t xml:space="preserve">    color: var(--primary-color);</w:t>
        <w:br/>
        <w:t xml:space="preserve">    margin-bottom: 30px;</w:t>
        <w:br/>
        <w:t xml:space="preserve">    position: relative;</w:t>
        <w:br/>
        <w:t xml:space="preserve">    </w:t>
        <w:br/>
        <w:t xml:space="preserve">    &amp;:after {</w:t>
        <w:br/>
        <w:t xml:space="preserve">      content: '';</w:t>
        <w:br/>
        <w:t xml:space="preserve">      display: block;</w:t>
        <w:br/>
        <w:t xml:space="preserve">      width: 50px;</w:t>
        <w:br/>
        <w:t xml:space="preserve">      height: 2px;</w:t>
        <w:br/>
        <w:t xml:space="preserve">      background-color: var(--secondary-color);</w:t>
        <w:br/>
        <w:t xml:space="preserve">      margin-top: 10px;</w:t>
        <w:br/>
        <w:t xml:space="preserve">      </w:t>
        <w:br/>
        <w:t xml:space="preserve">      .rtl &amp; {</w:t>
        <w:br/>
        <w:t xml:space="preserve">        margin-left: auto;</w:t>
        <w:br/>
        <w:t xml:space="preserve">      }</w:t>
        <w:br/>
        <w:t xml:space="preserve">    }</w:t>
        <w:br/>
        <w:t xml:space="preserve">  `;</w:t>
        <w:br/>
        <w:t xml:space="preserve">  </w:t>
        <w:br/>
        <w:t xml:space="preserve">  const RelatedGrid = styled.div`</w:t>
        <w:br/>
        <w:t xml:space="preserve">    display: grid;</w:t>
        <w:br/>
        <w:t xml:space="preserve">    grid-template-columns: repeat(4, 1fr);</w:t>
        <w:br/>
        <w:t xml:space="preserve">    gap: 20px;</w:t>
        <w:br/>
        <w:t xml:space="preserve">    </w:t>
        <w:br/>
        <w:t xml:space="preserve">    @media (max-width: 1024px) {</w:t>
        <w:br/>
        <w:t xml:space="preserve">      grid-template-columns: repeat(3, 1fr);</w:t>
        <w:br/>
        <w:t xml:space="preserve">    }</w:t>
        <w:br/>
        <w:t xml:space="preserve">    </w:t>
        <w:br/>
        <w:t xml:space="preserve">    @media (max-width: 768px) {</w:t>
        <w:br/>
        <w:t xml:space="preserve">      grid-template-columns: repeat(2, 1fr);</w:t>
        <w:br/>
        <w:t xml:space="preserve">    }</w:t>
        <w:br/>
        <w:t xml:space="preserve">    </w:t>
        <w:br/>
        <w:t xml:space="preserve">    @media (max-width: 480px) {</w:t>
        <w:br/>
        <w:t xml:space="preserve">      grid-template-columns: 1fr;</w:t>
        <w:br/>
        <w:t xml:space="preserve">    }</w:t>
        <w:br/>
        <w:t xml:space="preserve">  `;</w:t>
        <w:br/>
        <w:t xml:space="preserve">  </w:t>
        <w:br/>
        <w:t xml:space="preserve">  const RelatedItem = styled.div`</w:t>
        <w:br/>
        <w:t xml:space="preserve">    background-color: white;</w:t>
        <w:br/>
        <w:t xml:space="preserve">    border-radius: 8px;</w:t>
        <w:br/>
        <w:t xml:space="preserve">    overflow: hidden;</w:t>
        <w:br/>
        <w:t xml:space="preserve">    box-shadow: var(--card-shadow);</w:t>
        <w:br/>
        <w:t xml:space="preserve">    cursor: pointer;</w:t>
        <w:br/>
        <w:t xml:space="preserve">    transition: all 0.3s ease;</w:t>
        <w:br/>
        <w:t xml:space="preserve">    </w:t>
        <w:br/>
        <w:t xml:space="preserve">    &amp;:hover {</w:t>
        <w:br/>
        <w:t xml:space="preserve">      transform: translateY(-5px);</w:t>
        <w:br/>
        <w:t xml:space="preserve">      box-shadow: 0 10px 20px rgba(0, 0, 0, 0.1);</w:t>
        <w:br/>
        <w:t xml:space="preserve">    }</w:t>
        <w:br/>
        <w:t xml:space="preserve">  `;</w:t>
        <w:br/>
        <w:t xml:space="preserve">  </w:t>
        <w:br/>
        <w:t xml:space="preserve">  const RelatedImage = styled.div`</w:t>
        <w:br/>
        <w:t xml:space="preserve">    height: 200px;</w:t>
        <w:br/>
        <w:t xml:space="preserve">    background-color: #f9f9f9;</w:t>
        <w:br/>
        <w:t xml:space="preserve">    display: flex;</w:t>
        <w:br/>
        <w:t xml:space="preserve">    align-items: center;</w:t>
        <w:br/>
        <w:t xml:space="preserve">    justify-content: center;</w:t>
        <w:br/>
        <w:t xml:space="preserve">    </w:t>
        <w:br/>
        <w:t xml:space="preserve">    img {</w:t>
        <w:br/>
        <w:t xml:space="preserve">      max-height: 80%;</w:t>
        <w:br/>
        <w:t xml:space="preserve">      max-width: 80%;</w:t>
        <w:br/>
        <w:t xml:space="preserve">      object-fit: contain;</w:t>
        <w:br/>
        <w:t xml:space="preserve">    }</w:t>
        <w:br/>
        <w:t xml:space="preserve">  `;</w:t>
        <w:br/>
        <w:t xml:space="preserve">  </w:t>
        <w:br/>
        <w:t xml:space="preserve">  const RelatedName = styled.div`</w:t>
        <w:br/>
        <w:t xml:space="preserve">    padding: 15px 15px 5px;</w:t>
        <w:br/>
        <w:t xml:space="preserve">    font-size: 16px;</w:t>
        <w:br/>
        <w:t xml:space="preserve">    font-weight: 500;</w:t>
        <w:br/>
        <w:t xml:space="preserve">    color: var(--primary-color);</w:t>
        <w:br/>
        <w:t xml:space="preserve">  `;</w:t>
        <w:br/>
        <w:t xml:space="preserve">  </w:t>
        <w:br/>
        <w:t xml:space="preserve">  const RelatedPrice = styled.div`</w:t>
        <w:br/>
        <w:t xml:space="preserve">    padding: 0 15px 15px;</w:t>
        <w:br/>
        <w:t xml:space="preserve">    font-size: 18px;</w:t>
        <w:br/>
        <w:t xml:space="preserve">    font-weight: 600;</w:t>
        <w:br/>
        <w:t xml:space="preserve">    color: var(--secondary-color);</w:t>
        <w:br/>
        <w:t xml:space="preserve">  `;</w:t>
        <w:br/>
        <w:t xml:space="preserve">  </w:t>
        <w:br/>
        <w:t xml:space="preserve">  export default ProductDetail;</w:t>
      </w:r>
    </w:p>
    <w:p>
      <w:r>
        <w:br w:type="page"/>
      </w:r>
    </w:p>
    <w:p>
      <w:r>
        <w:t>File Path: .\src\pages\ProductsPage.jsx</w:t>
      </w:r>
    </w:p>
    <w:p>
      <w:r>
        <w:t>Content:</w:t>
      </w:r>
    </w:p>
    <w:p>
      <w:r>
        <w:t>import { useState, useEffect } from 'react';</w:t>
        <w:br/>
        <w:t>import { useTranslation } from 'react-i18next';</w:t>
        <w:br/>
        <w:t>import { useSearchParams } from 'react-router-dom';</w:t>
        <w:br/>
        <w:t>import styled from 'styled-components';</w:t>
        <w:br/>
        <w:t>import axios from 'axios';</w:t>
        <w:br/>
        <w:t>import ProductCard from '../components/ProductCard';</w:t>
        <w:br/>
        <w:t>import { productService } from '../services';</w:t>
        <w:br/>
        <w:t>import { useApp } from '../context/AppContext';</w:t>
        <w:br/>
        <w:br/>
        <w:t>const ProductsPage = () =&gt; {</w:t>
        <w:br/>
        <w:t xml:space="preserve">  const { t, i18n } = useTranslation();</w:t>
        <w:br/>
        <w:t xml:space="preserve">  const [searchParams] = useSearchParams();</w:t>
        <w:br/>
        <w:t xml:space="preserve">  const [products, setProducts] = useState([]);</w:t>
        <w:br/>
        <w:t xml:space="preserve">  const [loading, setLoading] = useState(true);</w:t>
        <w:br/>
        <w:t xml:space="preserve">  const [error, setError] = useState(null);</w:t>
        <w:br/>
        <w:t xml:space="preserve">  const [currentCategory, setCurrentCategory] = useState('all');</w:t>
        <w:br/>
        <w:t xml:space="preserve">  const { showLoading, hideLoading, addNotification } = useApp();</w:t>
        <w:br/>
        <w:t xml:space="preserve">  </w:t>
        <w:br/>
        <w:t xml:space="preserve">  const searchQuery = searchParams.get('search') || '';</w:t>
        <w:br/>
        <w:t xml:space="preserve">  const isRTL = i18n.language === 'ar';</w:t>
        <w:br/>
        <w:br/>
        <w:t xml:space="preserve">  useEffect(() =&gt; {</w:t>
        <w:br/>
        <w:t xml:space="preserve">    const fetchProducts = async () =&gt; {</w:t>
        <w:br/>
        <w:t xml:space="preserve">      try {</w:t>
        <w:br/>
        <w:t xml:space="preserve">        showLoading();</w:t>
        <w:br/>
        <w:t xml:space="preserve">        setLoading(true);</w:t>
        <w:br/>
        <w:t xml:space="preserve">        </w:t>
        <w:br/>
        <w:t xml:space="preserve">        let params = {};</w:t>
        <w:br/>
        <w:t xml:space="preserve">        if (currentCategory !== 'all') {</w:t>
        <w:br/>
        <w:t xml:space="preserve">          params.category = currentCategory;</w:t>
        <w:br/>
        <w:t xml:space="preserve">        }</w:t>
        <w:br/>
        <w:t xml:space="preserve">        if (searchQuery) {</w:t>
        <w:br/>
        <w:t xml:space="preserve">          params.search = searchQuery;</w:t>
        <w:br/>
        <w:t xml:space="preserve">        }</w:t>
        <w:br/>
        <w:t xml:space="preserve">        </w:t>
        <w:br/>
        <w:t xml:space="preserve">        const data = await productService.getAllProducts(params);</w:t>
        <w:br/>
        <w:t xml:space="preserve">        console.log('Fetched products:', data);</w:t>
        <w:br/>
        <w:t xml:space="preserve">        setProducts(Array.isArray(data) ? data : []);</w:t>
        <w:br/>
        <w:t xml:space="preserve">        setLoading(false);</w:t>
        <w:br/>
        <w:t xml:space="preserve">        hideLoading();</w:t>
        <w:br/>
        <w:t xml:space="preserve">      } catch (err) {</w:t>
        <w:br/>
        <w:t xml:space="preserve">        console.error('Error fetching products:', err);</w:t>
        <w:br/>
        <w:t xml:space="preserve">        setError(err.message);</w:t>
        <w:br/>
        <w:t xml:space="preserve">        setLoading(false);</w:t>
        <w:br/>
        <w:t xml:space="preserve">        hideLoading();</w:t>
        <w:br/>
        <w:t xml:space="preserve">        addNotification(t('error_fetching_products') || 'Error fetching products', 'error');</w:t>
        <w:br/>
        <w:t xml:space="preserve">      }</w:t>
        <w:br/>
        <w:t xml:space="preserve">    };</w:t>
        <w:br/>
        <w:br/>
        <w:t xml:space="preserve">    fetchProducts();</w:t>
        <w:br/>
        <w:t xml:space="preserve">  }, [currentCategory, searchQuery, showLoading, hideLoading, addNotification, t]);</w:t>
        <w:br/>
        <w:br/>
        <w:br/>
        <w:t xml:space="preserve">  // // Mock data until backend is connected</w:t>
        <w:br/>
        <w:t xml:space="preserve">  // useEffect(() =&gt; {</w:t>
        <w:br/>
        <w:t xml:space="preserve">  //   const mockProducts = [</w:t>
        <w:br/>
        <w:t xml:space="preserve">  //     {</w:t>
        <w:br/>
        <w:t xml:space="preserve">  //       _id: '1',</w:t>
        <w:br/>
        <w:t xml:space="preserve">  //       name: 'Musk 100ml',</w:t>
        <w:br/>
        <w:t xml:space="preserve">  //       price: 230.00,</w:t>
        <w:br/>
        <w:t xml:space="preserve">  //       currency: '﷼',</w:t>
        <w:br/>
        <w:t xml:space="preserve">  //       image: '/images/musk_bottle.png',</w:t>
        <w:br/>
        <w:t xml:space="preserve">  //       boxImage: '/images/musk_box.png',</w:t>
        <w:br/>
        <w:t xml:space="preserve">  //       category: 'spray'</w:t>
        <w:br/>
        <w:t xml:space="preserve">  //     },</w:t>
        <w:br/>
        <w:t xml:space="preserve">  //     {</w:t>
        <w:br/>
        <w:t xml:space="preserve">  //       _id: '2',</w:t>
        <w:br/>
        <w:t xml:space="preserve">  //       name: 'The fifth 100ml',</w:t>
        <w:br/>
        <w:t xml:space="preserve">  //       price: 230.00,</w:t>
        <w:br/>
        <w:t xml:space="preserve">  //       currency: '﷼',</w:t>
        <w:br/>
        <w:t xml:space="preserve">  //       image: '/images/fifth_bottle.png',</w:t>
        <w:br/>
        <w:t xml:space="preserve">  //       boxImage: '/images/fifth_box.png',</w:t>
        <w:br/>
        <w:t xml:space="preserve">  //       category: 'spray'</w:t>
        <w:br/>
        <w:t xml:space="preserve">  //     },</w:t>
        <w:br/>
        <w:t xml:space="preserve">  //     {</w:t>
        <w:br/>
        <w:t xml:space="preserve">  //       _id: '3',</w:t>
        <w:br/>
        <w:t xml:space="preserve">  //       name: 'Flow of three 100ml',</w:t>
        <w:br/>
        <w:t xml:space="preserve">  //       price: 230.00,</w:t>
        <w:br/>
        <w:t xml:space="preserve">  //       currency: '﷼',</w:t>
        <w:br/>
        <w:t xml:space="preserve">  //       image: '/images/flow_bottle.png',</w:t>
        <w:br/>
        <w:t xml:space="preserve">  //       boxImage: '/images/flow_box.png',</w:t>
        <w:br/>
        <w:t xml:space="preserve">  //       category: 'spray'</w:t>
        <w:br/>
        <w:t xml:space="preserve">  //     },</w:t>
        <w:br/>
        <w:t xml:space="preserve">  //     {</w:t>
        <w:br/>
        <w:t xml:space="preserve">  //       _id: '4',</w:t>
        <w:br/>
        <w:t xml:space="preserve">  //       name: 'Bliss 100ml',</w:t>
        <w:br/>
        <w:t xml:space="preserve">  //       price: 230.00,</w:t>
        <w:br/>
        <w:t xml:space="preserve">  //       currency: '﷼',</w:t>
        <w:br/>
        <w:t xml:space="preserve">  //       image: '/images/bliss_bottle.png',</w:t>
        <w:br/>
        <w:t xml:space="preserve">  //       boxImage: '/images/bliss_box.png',</w:t>
        <w:br/>
        <w:t xml:space="preserve">  //       category: 'spray'</w:t>
        <w:br/>
        <w:t xml:space="preserve">  //     }</w:t>
        <w:br/>
        <w:t xml:space="preserve">  //   ];</w:t>
        <w:br/>
        <w:t xml:space="preserve">    </w:t>
        <w:br/>
        <w:t xml:space="preserve">  //   setProducts(mockProducts);</w:t>
        <w:br/>
        <w:t xml:space="preserve">  //   setLoading(false);</w:t>
        <w:br/>
        <w:t xml:space="preserve">  // }, []);</w:t>
        <w:br/>
        <w:br/>
        <w:t xml:space="preserve">  const categories = [</w:t>
        <w:br/>
        <w:t xml:space="preserve">    { id: 'all', name: { en: 'All Products', ar: 'جميع المنتجات' } },</w:t>
        <w:br/>
        <w:t xml:space="preserve">    { id: 'spray', name: { en: 'All Over Spray', ar: 'عطر الجسم' } },</w:t>
        <w:br/>
        <w:t xml:space="preserve">    { id: 'perfume', name: { en: 'Perfumes', ar: 'العطور' } },</w:t>
        <w:br/>
        <w:t xml:space="preserve">    { id: 'candle', name: { en: 'Candles', ar: 'الشموع' } }</w:t>
        <w:br/>
        <w:t xml:space="preserve">  ];</w:t>
        <w:br/>
        <w:br/>
        <w:t xml:space="preserve">  </w:t>
        <w:br/>
        <w:t xml:space="preserve">  if (loading) return &lt;LoadingMessage&gt;{t('loading') || 'Loading...'}&lt;/LoadingMessage&gt;;</w:t>
        <w:br/>
        <w:t xml:space="preserve">  if (error) return &lt;ErrorMessage&gt;{t('error')}: {error}&lt;/ErrorMessage&gt;;</w:t>
        <w:br/>
        <w:br/>
        <w:t xml:space="preserve">  return (</w:t>
        <w:br/>
        <w:t xml:space="preserve">    &lt;div className="container"&gt;</w:t>
        <w:br/>
        <w:t xml:space="preserve">      &lt;PageHeader&gt;{t('all_over_spray')}&lt;/PageHeader&gt;</w:t>
        <w:br/>
        <w:t xml:space="preserve">      </w:t>
        <w:br/>
        <w:t xml:space="preserve">      &lt;CategoryNav&gt;</w:t>
        <w:br/>
        <w:t xml:space="preserve">        {categories.map(category =&gt; (</w:t>
        <w:br/>
        <w:t xml:space="preserve">          &lt;CategoryButton </w:t>
        <w:br/>
        <w:t xml:space="preserve">            key={category.id}</w:t>
        <w:br/>
        <w:t xml:space="preserve">            active={currentCategory === category.id}</w:t>
        <w:br/>
        <w:t xml:space="preserve">            onClick={() =&gt; setCurrentCategory(category.id)}</w:t>
        <w:br/>
        <w:t xml:space="preserve">          &gt;</w:t>
        <w:br/>
        <w:t xml:space="preserve">            {category.name[i18n.language]}</w:t>
        <w:br/>
        <w:t xml:space="preserve">          &lt;/CategoryButton&gt;</w:t>
        <w:br/>
        <w:t xml:space="preserve">        ))}</w:t>
        <w:br/>
        <w:t xml:space="preserve">      &lt;/CategoryNav&gt;</w:t>
        <w:br/>
        <w:t xml:space="preserve">      </w:t>
        <w:br/>
        <w:t xml:space="preserve">      &lt;ProductsGrid&gt;</w:t>
        <w:br/>
        <w:t xml:space="preserve">        {products.length &gt; 0 ? (</w:t>
        <w:br/>
        <w:t xml:space="preserve">          products.map(product =&gt; (</w:t>
        <w:br/>
        <w:t xml:space="preserve">            &lt;ProductItem key={product._id}&gt;</w:t>
        <w:br/>
        <w:t xml:space="preserve">              &lt;ProductCard product={product} isRTL={isRTL} /&gt;</w:t>
        <w:br/>
        <w:t xml:space="preserve">            &lt;/ProductItem&gt;</w:t>
        <w:br/>
        <w:t xml:space="preserve">          ))</w:t>
        <w:br/>
        <w:t xml:space="preserve">        ) : (</w:t>
        <w:br/>
        <w:t xml:space="preserve">          &lt;NoProductsMessage&gt;{t('no_products_found') || 'No products found'}&lt;/NoProductsMessage&gt;</w:t>
        <w:br/>
        <w:t xml:space="preserve">        )}</w:t>
        <w:br/>
        <w:t xml:space="preserve">      &lt;/ProductsGrid&gt;</w:t>
        <w:br/>
        <w:t xml:space="preserve">    &lt;/div&gt;</w:t>
        <w:br/>
        <w:t xml:space="preserve">  );</w:t>
        <w:br/>
        <w:t>};</w:t>
        <w:br/>
        <w:br/>
        <w:br/>
        <w:br/>
        <w:t>// Styled Components</w:t>
        <w:br/>
        <w:br/>
        <w:t>const NoProductsMessage = styled.div`</w:t>
        <w:br/>
        <w:t xml:space="preserve">  grid-column: 1 / -1;</w:t>
        <w:br/>
        <w:t xml:space="preserve">  text-align: center;</w:t>
        <w:br/>
        <w:t xml:space="preserve">  padding: 40px;</w:t>
        <w:br/>
        <w:t xml:space="preserve">  font-size: 18px;</w:t>
        <w:br/>
        <w:t xml:space="preserve">  color: var(--primary-color);</w:t>
        <w:br/>
        <w:t>`;</w:t>
        <w:br/>
        <w:t>const PageHeader = styled.h1`</w:t>
        <w:br/>
        <w:t xml:space="preserve">  text-align: center;</w:t>
        <w:br/>
        <w:t xml:space="preserve">  margin: 30px 0;</w:t>
        <w:br/>
        <w:t xml:space="preserve">  color: var(--primary-color);</w:t>
        <w:br/>
        <w:t xml:space="preserve">  font-size: 28px;</w:t>
        <w:br/>
        <w:t xml:space="preserve">  position: relative;</w:t>
        <w:br/>
        <w:t xml:space="preserve">  </w:t>
        <w:br/>
        <w:t xml:space="preserve">  &amp;:after {</w:t>
        <w:br/>
        <w:t xml:space="preserve">    content: '';</w:t>
        <w:br/>
        <w:t xml:space="preserve">    display: block;</w:t>
        <w:br/>
        <w:t xml:space="preserve">    width: 60px;</w:t>
        <w:br/>
        <w:t xml:space="preserve">    height: 2px;</w:t>
        <w:br/>
        <w:t xml:space="preserve">    background-color: var(--secondary-color);</w:t>
        <w:br/>
        <w:t xml:space="preserve">    margin: 15px auto 0;</w:t>
        <w:br/>
        <w:t xml:space="preserve">  }</w:t>
        <w:br/>
        <w:t>`;</w:t>
        <w:br/>
        <w:br/>
        <w:t>const CategoryNav = styled.div`</w:t>
        <w:br/>
        <w:t xml:space="preserve">  display: flex;</w:t>
        <w:br/>
        <w:t xml:space="preserve">  justify-content: center;</w:t>
        <w:br/>
        <w:t xml:space="preserve">  flex-wrap: wrap;</w:t>
        <w:br/>
        <w:t xml:space="preserve">  margin-bottom: 30px;</w:t>
        <w:br/>
        <w:t>`;</w:t>
        <w:br/>
        <w:br/>
        <w:t>const CategoryButton = styled.button`</w:t>
        <w:br/>
        <w:t xml:space="preserve">  background: none;</w:t>
        <w:br/>
        <w:t xml:space="preserve">  border: none;</w:t>
        <w:br/>
        <w:t xml:space="preserve">  padding: 8px 16px;</w:t>
        <w:br/>
        <w:t xml:space="preserve">  margin: 0 10px 10px;</w:t>
        <w:br/>
        <w:t xml:space="preserve">  color: ${props =&gt; props.active ? 'var(--secondary-color)' : 'var(--primary-color)'};</w:t>
        <w:br/>
        <w:t xml:space="preserve">  font-weight: ${props =&gt; props.active ? '600' : '400'};</w:t>
        <w:br/>
        <w:t xml:space="preserve">  font-size: 16px;</w:t>
        <w:br/>
        <w:t xml:space="preserve">  position: relative;</w:t>
        <w:br/>
        <w:t xml:space="preserve">  transition: all 0.2s ease;</w:t>
        <w:br/>
        <w:t xml:space="preserve">  </w:t>
        <w:br/>
        <w:t xml:space="preserve">  &amp;:after {</w:t>
        <w:br/>
        <w:t xml:space="preserve">    content: '';</w:t>
        <w:br/>
        <w:t xml:space="preserve">    position: absolute;</w:t>
        <w:br/>
        <w:t xml:space="preserve">    bottom: 0;</w:t>
        <w:br/>
        <w:t xml:space="preserve">    left: 50%;</w:t>
        <w:br/>
        <w:t xml:space="preserve">    transform: translateX(-50%);</w:t>
        <w:br/>
        <w:t xml:space="preserve">    width: ${props =&gt; props.active ? '30px' : '0'};</w:t>
        <w:br/>
        <w:t xml:space="preserve">    height: 2px;</w:t>
        <w:br/>
        <w:t xml:space="preserve">    background-color: var(--secondary-color);</w:t>
        <w:br/>
        <w:t xml:space="preserve">    transition: all 0.2s ease;</w:t>
        <w:br/>
        <w:t xml:space="preserve">  }</w:t>
        <w:br/>
        <w:t xml:space="preserve">  </w:t>
        <w:br/>
        <w:t xml:space="preserve">  &amp;:hover {</w:t>
        <w:br/>
        <w:t xml:space="preserve">    color: var(--secondary-color);</w:t>
        <w:br/>
        <w:t xml:space="preserve">    </w:t>
        <w:br/>
        <w:t xml:space="preserve">    &amp;:after {</w:t>
        <w:br/>
        <w:t xml:space="preserve">      width: 30px;</w:t>
        <w:br/>
        <w:t xml:space="preserve">    }</w:t>
        <w:br/>
        <w:t xml:space="preserve">  }</w:t>
        <w:br/>
        <w:t>`;</w:t>
        <w:br/>
        <w:br/>
        <w:t>const ProductsGrid = styled.div`</w:t>
        <w:br/>
        <w:t xml:space="preserve">  display: grid;</w:t>
        <w:br/>
        <w:t xml:space="preserve">  grid-template-columns: repeat(4, 1fr);</w:t>
        <w:br/>
        <w:t xml:space="preserve">  gap: 30px;</w:t>
        <w:br/>
        <w:t xml:space="preserve">  </w:t>
        <w:br/>
        <w:t xml:space="preserve">  @media (max-width: 1200px) {</w:t>
        <w:br/>
        <w:t xml:space="preserve">    grid-template-columns: repeat(3, 1fr);</w:t>
        <w:br/>
        <w:t xml:space="preserve">  }</w:t>
        <w:br/>
        <w:t xml:space="preserve">  </w:t>
        <w:br/>
        <w:t xml:space="preserve">  @media (max-width: 768px) {</w:t>
        <w:br/>
        <w:t xml:space="preserve">    grid-template-columns: repeat(2, 1fr);</w:t>
        <w:br/>
        <w:t xml:space="preserve">    gap: 20px;</w:t>
        <w:br/>
        <w:t xml:space="preserve">  }</w:t>
        <w:br/>
        <w:t xml:space="preserve">  </w:t>
        <w:br/>
        <w:t xml:space="preserve">  @media (max-width: 480px) {</w:t>
        <w:br/>
        <w:t xml:space="preserve">    grid-template-columns: 1fr;</w:t>
        <w:br/>
        <w:t xml:space="preserve">  }</w:t>
        <w:br/>
        <w:t>`;</w:t>
        <w:br/>
        <w:br/>
        <w:t>const ProductItem = styled.div`</w:t>
        <w:br/>
        <w:t xml:space="preserve">  height: 100%;</w:t>
        <w:br/>
        <w:t>`;</w:t>
        <w:br/>
        <w:br/>
        <w:t>const LoadingMessage = styled.div`</w:t>
        <w:br/>
        <w:t xml:space="preserve">  text-align: center;</w:t>
        <w:br/>
        <w:t xml:space="preserve">  padding: 40px;</w:t>
        <w:br/>
        <w:t xml:space="preserve">  font-size: 18px;</w:t>
        <w:br/>
        <w:t xml:space="preserve">  color: var(--primary-color);</w:t>
        <w:br/>
        <w:t>`;</w:t>
        <w:br/>
        <w:br/>
        <w:t>const ErrorMessage = styled.div`</w:t>
        <w:br/>
        <w:t xml:space="preserve">  text-align: center;</w:t>
        <w:br/>
        <w:t xml:space="preserve">  padding: 40px;</w:t>
        <w:br/>
        <w:t xml:space="preserve">  font-size: 18px;</w:t>
        <w:br/>
        <w:t xml:space="preserve">  color: var(--danger-color);</w:t>
        <w:br/>
        <w:t>`;</w:t>
        <w:br/>
        <w:br/>
        <w:t>export default ProductsPage;</w:t>
      </w:r>
    </w:p>
    <w:p>
      <w:r>
        <w:br w:type="page"/>
      </w:r>
    </w:p>
    <w:p>
      <w:r>
        <w:t>File Path: .\src\pages\Register.jsx</w:t>
      </w:r>
    </w:p>
    <w:p>
      <w:r>
        <w:t>Content:</w:t>
      </w:r>
    </w:p>
    <w:p>
      <w:r>
        <w:t>import { useState } from 'react';</w:t>
        <w:br/>
        <w:t>import { Link, useNavigate, useLocation } from 'react-router-dom';</w:t>
        <w:br/>
        <w:t>import { useTranslation } from 'react-i18next';</w:t>
        <w:br/>
        <w:t>import styled from 'styled-components';</w:t>
        <w:br/>
        <w:t>import { FaUser, FaEnvelope, FaLock, FaPhone, FaUserPlus } from 'react-icons/fa';</w:t>
        <w:br/>
        <w:t>import { useAuth } from '../context/AuthContext';</w:t>
        <w:br/>
        <w:t>import { useApp } from '../context/AppContext';</w:t>
        <w:br/>
        <w:br/>
        <w:t>const Register = () =&gt; {</w:t>
        <w:br/>
        <w:t xml:space="preserve">  const { t } = useTranslation();</w:t>
        <w:br/>
        <w:t xml:space="preserve">  const navigate = useNavigate();</w:t>
        <w:br/>
        <w:t xml:space="preserve">  const location = useLocation();</w:t>
        <w:br/>
        <w:t xml:space="preserve">  const { register } = useAuth();</w:t>
        <w:br/>
        <w:t xml:space="preserve">  const { addNotification } = useApp();</w:t>
        <w:br/>
        <w:t xml:space="preserve">  </w:t>
        <w:br/>
        <w:t xml:space="preserve">  const [formData, setFormData] = useState({</w:t>
        <w:br/>
        <w:t xml:space="preserve">    name: '',</w:t>
        <w:br/>
        <w:t xml:space="preserve">    email: '',</w:t>
        <w:br/>
        <w:t xml:space="preserve">    password: '',</w:t>
        <w:br/>
        <w:t xml:space="preserve">    confirmPassword: '',</w:t>
        <w:br/>
        <w:t xml:space="preserve">    phone: ''</w:t>
        <w:br/>
        <w:t xml:space="preserve">  });</w:t>
        <w:br/>
        <w:t xml:space="preserve">  </w:t>
        <w:br/>
        <w:t xml:space="preserve">  const [errors, setErrors] = useState({});</w:t>
        <w:br/>
        <w:t xml:space="preserve">  const [isSubmitting, setIsSubmitting] = useState(false);</w:t>
        <w:br/>
        <w:t xml:space="preserve">  </w:t>
        <w:br/>
        <w:t xml:space="preserve">  const redirectTo = new URLSearchParams(location.search).get('redirect') || '/';</w:t>
        <w:br/>
        <w:br/>
        <w:t xml:space="preserve">  const validateForm = () =&gt; {</w:t>
        <w:br/>
        <w:t xml:space="preserve">    const newErrors = {};</w:t>
        <w:br/>
        <w:t xml:space="preserve">    </w:t>
        <w:br/>
        <w:t xml:space="preserve">    if (!formData.name.trim()) {</w:t>
        <w:br/>
        <w:t xml:space="preserve">      newErrors.name = t('name_required');</w:t>
        <w:br/>
        <w:t xml:space="preserve">    }</w:t>
        <w:br/>
        <w:t xml:space="preserve">    </w:t>
        <w:br/>
        <w:t xml:space="preserve">    if (!formData.email.trim()) {</w:t>
        <w:br/>
        <w:t xml:space="preserve">      newErrors.email = t('email_required');</w:t>
        <w:br/>
        <w:t xml:space="preserve">    } else if (!/\S+@\S+\.\S+/.test(formData.email)) {</w:t>
        <w:br/>
        <w:t xml:space="preserve">      newErrors.email = t('valid_email_required');</w:t>
        <w:br/>
        <w:t xml:space="preserve">    }</w:t>
        <w:br/>
        <w:t xml:space="preserve">    </w:t>
        <w:br/>
        <w:t xml:space="preserve">    if (!formData.password) {</w:t>
        <w:br/>
        <w:t xml:space="preserve">      newErrors.password = t('password_required');</w:t>
        <w:br/>
        <w:t xml:space="preserve">    } else if (formData.password.length &lt; 6) {</w:t>
        <w:br/>
        <w:t xml:space="preserve">      newErrors.password = t('password_length');</w:t>
        <w:br/>
        <w:t xml:space="preserve">    }</w:t>
        <w:br/>
        <w:t xml:space="preserve">    </w:t>
        <w:br/>
        <w:t xml:space="preserve">    if (!formData.confirmPassword) {</w:t>
        <w:br/>
        <w:t xml:space="preserve">      newErrors.confirmPassword = t('confirm_password_required');</w:t>
        <w:br/>
        <w:t xml:space="preserve">    } else if (formData.confirmPassword !== formData.password) {</w:t>
        <w:br/>
        <w:t xml:space="preserve">      newErrors.confirmPassword = t('passwords_not_match');</w:t>
        <w:br/>
        <w:t xml:space="preserve">    }</w:t>
        <w:br/>
        <w:t xml:space="preserve">    </w:t>
        <w:br/>
        <w:t xml:space="preserve">    setErrors(newErrors);</w:t>
        <w:br/>
        <w:t xml:space="preserve">    return Object.keys(newErrors).length === 0;</w:t>
        <w:br/>
        <w:t xml:space="preserve">  };</w:t>
        <w:br/>
        <w:br/>
        <w:t xml:space="preserve">  const handleChange = (e) =&gt; {</w:t>
        <w:br/>
        <w:t xml:space="preserve">    const { name, value } = e.target;</w:t>
        <w:br/>
        <w:t xml:space="preserve">    setFormData(prev =&gt; ({</w:t>
        <w:br/>
        <w:t xml:space="preserve">      ...prev,</w:t>
        <w:br/>
        <w:t xml:space="preserve">      [name]: value</w:t>
        <w:br/>
        <w:t xml:space="preserve">    }));</w:t>
        <w:br/>
        <w:t xml:space="preserve">    </w:t>
        <w:br/>
        <w:t xml:space="preserve">    // Clear error when user types</w:t>
        <w:br/>
        <w:t xml:space="preserve">    if (errors[name]) {</w:t>
        <w:br/>
        <w:t xml:space="preserve">      setErrors(prev =&gt; ({</w:t>
        <w:br/>
        <w:t xml:space="preserve">        ...prev,</w:t>
        <w:br/>
        <w:t xml:space="preserve">        [name]: ''</w:t>
        <w:br/>
        <w:t xml:space="preserve">      }));</w:t>
        <w:br/>
        <w:t xml:space="preserve">    }</w:t>
        <w:br/>
        <w:t xml:space="preserve">  };</w:t>
        <w:br/>
        <w:br/>
        <w:t xml:space="preserve">  const handleSubmit = async (e) =&gt; {</w:t>
        <w:br/>
        <w:t xml:space="preserve">    e.preventDefault();</w:t>
        <w:br/>
        <w:t xml:space="preserve">    </w:t>
        <w:br/>
        <w:t xml:space="preserve">    if (!validateForm()) {</w:t>
        <w:br/>
        <w:t xml:space="preserve">      return;</w:t>
        <w:br/>
        <w:t xml:space="preserve">    }</w:t>
        <w:br/>
        <w:t xml:space="preserve">    </w:t>
        <w:br/>
        <w:t xml:space="preserve">    setIsSubmitting(true);</w:t>
        <w:br/>
        <w:t xml:space="preserve">    </w:t>
        <w:br/>
        <w:t xml:space="preserve">    try {</w:t>
        <w:br/>
        <w:t xml:space="preserve">      // Omit confirmPassword from the data sent to the server</w:t>
        <w:br/>
        <w:t xml:space="preserve">      const { confirmPassword, ...registrationData } = formData;</w:t>
        <w:br/>
        <w:t xml:space="preserve">      </w:t>
        <w:br/>
        <w:t xml:space="preserve">      await register(registrationData);</w:t>
        <w:br/>
        <w:t xml:space="preserve">      addNotification(t('registration_success'), 'success');</w:t>
        <w:br/>
        <w:t xml:space="preserve">      navigate(redirectTo);</w:t>
        <w:br/>
        <w:t xml:space="preserve">    } catch (err) {</w:t>
        <w:br/>
        <w:t xml:space="preserve">      const errorMessage = err.response?.data?.message || t('registration_failed');</w:t>
        <w:br/>
        <w:t xml:space="preserve">      setErrors(prev =&gt; ({</w:t>
        <w:br/>
        <w:t xml:space="preserve">        ...prev,</w:t>
        <w:br/>
        <w:t xml:space="preserve">        general: errorMessage</w:t>
        <w:br/>
        <w:t xml:space="preserve">      }));</w:t>
        <w:br/>
        <w:t xml:space="preserve">    } finally {</w:t>
        <w:br/>
        <w:t xml:space="preserve">      setIsSubmitting(false);</w:t>
        <w:br/>
        <w:t xml:space="preserve">    }</w:t>
        <w:br/>
        <w:t xml:space="preserve">  };</w:t>
        <w:br/>
        <w:br/>
        <w:t xml:space="preserve">  return (</w:t>
        <w:br/>
        <w:t xml:space="preserve">    &lt;div className="container"&gt;</w:t>
        <w:br/>
        <w:t xml:space="preserve">      &lt;RegisterContainer&gt;</w:t>
        <w:br/>
        <w:t xml:space="preserve">        &lt;RegisterImageContainer&gt;</w:t>
        <w:br/>
        <w:t xml:space="preserve">          &lt;img src="/images/register-image.jpg" alt="Register" /&gt;</w:t>
        <w:br/>
        <w:t xml:space="preserve">        &lt;/RegisterImageContainer&gt;</w:t>
        <w:br/>
        <w:t xml:space="preserve">        </w:t>
        <w:br/>
        <w:t xml:space="preserve">        &lt;RegisterFormContainer&gt;</w:t>
        <w:br/>
        <w:t xml:space="preserve">          &lt;RegisterHeader&gt;</w:t>
        <w:br/>
        <w:t xml:space="preserve">            &lt;h1&gt;{t('create_account')}&lt;/h1&gt;</w:t>
        <w:br/>
        <w:t xml:space="preserve">            &lt;p&gt;{t('register_subtitle')}&lt;/p&gt;</w:t>
        <w:br/>
        <w:t xml:space="preserve">          &lt;/RegisterHeader&gt;</w:t>
        <w:br/>
        <w:t xml:space="preserve">          </w:t>
        <w:br/>
        <w:t xml:space="preserve">          {errors.general &amp;&amp; (</w:t>
        <w:br/>
        <w:t xml:space="preserve">            &lt;ErrorMessage&gt;{errors.general}&lt;/ErrorMessage&gt;</w:t>
        <w:br/>
        <w:t xml:space="preserve">          )}</w:t>
        <w:br/>
        <w:t xml:space="preserve">          </w:t>
        <w:br/>
        <w:t xml:space="preserve">          &lt;RegisterForm onSubmit={handleSubmit}&gt;</w:t>
        <w:br/>
        <w:t xml:space="preserve">            &lt;FormGroup&gt;</w:t>
        <w:br/>
        <w:t xml:space="preserve">              &lt;FormLabel&gt;</w:t>
        <w:br/>
        <w:t xml:space="preserve">                &lt;FaUser /&gt;</w:t>
        <w:br/>
        <w:t xml:space="preserve">                &lt;span&gt;{t('full_name')}&lt;/span&gt;</w:t>
        <w:br/>
        <w:t xml:space="preserve">              &lt;/FormLabel&gt;</w:t>
        <w:br/>
        <w:t xml:space="preserve">              &lt;FormInput</w:t>
        <w:br/>
        <w:t xml:space="preserve">                type="text"</w:t>
        <w:br/>
        <w:t xml:space="preserve">                name="name"</w:t>
        <w:br/>
        <w:t xml:space="preserve">                placeholder={t('name_placeholder')}</w:t>
        <w:br/>
        <w:t xml:space="preserve">                value={formData.name}</w:t>
        <w:br/>
        <w:t xml:space="preserve">                onChange={handleChange}</w:t>
        <w:br/>
        <w:t xml:space="preserve">                hasError={!!errors.name}</w:t>
        <w:br/>
        <w:t xml:space="preserve">              /&gt;</w:t>
        <w:br/>
        <w:t xml:space="preserve">              {errors.name &amp;&amp; (</w:t>
        <w:br/>
        <w:t xml:space="preserve">                &lt;ErrorMessage&gt;{errors.name}&lt;/ErrorMessage&gt;</w:t>
        <w:br/>
        <w:t xml:space="preserve">              )}</w:t>
        <w:br/>
        <w:t xml:space="preserve">            &lt;/FormGroup&gt;</w:t>
        <w:br/>
        <w:t xml:space="preserve">            </w:t>
        <w:br/>
        <w:t xml:space="preserve">            &lt;FormGroup&gt;</w:t>
        <w:br/>
        <w:t xml:space="preserve">              &lt;FormLabel&gt;</w:t>
        <w:br/>
        <w:t xml:space="preserve">                &lt;FaEnvelope /&gt;</w:t>
        <w:br/>
        <w:t xml:space="preserve">                &lt;span&gt;{t('email_address')}&lt;/span&gt;</w:t>
        <w:br/>
        <w:t xml:space="preserve">              &lt;/FormLabel&gt;</w:t>
        <w:br/>
        <w:t xml:space="preserve">              &lt;FormInput</w:t>
        <w:br/>
        <w:t xml:space="preserve">                type="email"</w:t>
        <w:br/>
        <w:t xml:space="preserve">                name="email"</w:t>
        <w:br/>
        <w:t xml:space="preserve">                placeholder={t('email_placeholder')}</w:t>
        <w:br/>
        <w:t xml:space="preserve">                value={formData.email}</w:t>
        <w:br/>
        <w:t xml:space="preserve">                onChange={handleChange}</w:t>
        <w:br/>
        <w:t xml:space="preserve">                hasError={!!errors.email}</w:t>
        <w:br/>
        <w:t xml:space="preserve">              /&gt;</w:t>
        <w:br/>
        <w:t xml:space="preserve">              {errors.email &amp;&amp; (</w:t>
        <w:br/>
        <w:t xml:space="preserve">                &lt;ErrorMessage&gt;{errors.email}&lt;/ErrorMessage&gt;</w:t>
        <w:br/>
        <w:t xml:space="preserve">              )}</w:t>
        <w:br/>
        <w:t xml:space="preserve">            &lt;/FormGroup&gt;</w:t>
        <w:br/>
        <w:t xml:space="preserve">            </w:t>
        <w:br/>
        <w:t xml:space="preserve">            &lt;FormRow&gt;</w:t>
        <w:br/>
        <w:t xml:space="preserve">              &lt;FormGroup&gt;</w:t>
        <w:br/>
        <w:t xml:space="preserve">                &lt;FormLabel&gt;</w:t>
        <w:br/>
        <w:t xml:space="preserve">                  &lt;FaLock /&gt;</w:t>
        <w:br/>
        <w:t xml:space="preserve">                  &lt;span&gt;{t('password')}&lt;/span&gt;</w:t>
        <w:br/>
        <w:t xml:space="preserve">                &lt;/FormLabel&gt;</w:t>
        <w:br/>
        <w:t xml:space="preserve">                &lt;FormInput</w:t>
        <w:br/>
        <w:t xml:space="preserve">                  type="password"</w:t>
        <w:br/>
        <w:t xml:space="preserve">                  name="password"</w:t>
        <w:br/>
        <w:t xml:space="preserve">                  placeholder={t('password_placeholder')}</w:t>
        <w:br/>
        <w:t xml:space="preserve">                  value={formData.password}</w:t>
        <w:br/>
        <w:t xml:space="preserve">                  onChange={handleChange}</w:t>
        <w:br/>
        <w:t xml:space="preserve">                  hasError={!!errors.password}</w:t>
        <w:br/>
        <w:t xml:space="preserve">                /&gt;</w:t>
        <w:br/>
        <w:t xml:space="preserve">                {errors.password &amp;&amp; (</w:t>
        <w:br/>
        <w:t xml:space="preserve">                  &lt;ErrorMessage&gt;{errors.password}&lt;/ErrorMessage&gt;</w:t>
        <w:br/>
        <w:t xml:space="preserve">                )}</w:t>
        <w:br/>
        <w:t xml:space="preserve">              &lt;/FormGroup&gt;</w:t>
        <w:br/>
        <w:t xml:space="preserve">              </w:t>
        <w:br/>
        <w:t xml:space="preserve">              &lt;FormGroup&gt;</w:t>
        <w:br/>
        <w:t xml:space="preserve">                &lt;FormLabel&gt;</w:t>
        <w:br/>
        <w:t xml:space="preserve">                  &lt;FaLock /&gt;</w:t>
        <w:br/>
        <w:t xml:space="preserve">                  &lt;span&gt;{t('confirm_password')}&lt;/span&gt;</w:t>
        <w:br/>
        <w:t xml:space="preserve">                &lt;/FormLabel&gt;</w:t>
        <w:br/>
        <w:t xml:space="preserve">                &lt;FormInput</w:t>
        <w:br/>
        <w:t xml:space="preserve">                  type="password"</w:t>
        <w:br/>
        <w:t xml:space="preserve">                  name="confirmPassword"</w:t>
        <w:br/>
        <w:t xml:space="preserve">                  placeholder={t('confirm_password_placeholder')}</w:t>
        <w:br/>
        <w:t xml:space="preserve">                  value={formData.confirmPassword}</w:t>
        <w:br/>
        <w:t xml:space="preserve">                  onChange={handleChange}</w:t>
        <w:br/>
        <w:t xml:space="preserve">                  hasError={!!errors.confirmPassword}</w:t>
        <w:br/>
        <w:t xml:space="preserve">                /&gt;</w:t>
        <w:br/>
        <w:t xml:space="preserve">                {errors.confirmPassword &amp;&amp; (</w:t>
        <w:br/>
        <w:t xml:space="preserve">                  &lt;ErrorMessage&gt;{errors.confirmPassword}&lt;/ErrorMessage&gt;</w:t>
        <w:br/>
        <w:t xml:space="preserve">                )}</w:t>
        <w:br/>
        <w:t xml:space="preserve">              &lt;/FormGroup&gt;</w:t>
        <w:br/>
        <w:t xml:space="preserve">            &lt;/FormRow&gt;</w:t>
        <w:br/>
        <w:t xml:space="preserve">            </w:t>
        <w:br/>
        <w:t xml:space="preserve">            &lt;FormGroup&gt;</w:t>
        <w:br/>
        <w:t xml:space="preserve">              &lt;FormLabel&gt;</w:t>
        <w:br/>
        <w:t xml:space="preserve">                &lt;FaPhone /&gt;</w:t>
        <w:br/>
        <w:t xml:space="preserve">                &lt;span&gt;{t('phone_number')}&lt;/span&gt;</w:t>
        <w:br/>
        <w:t xml:space="preserve">              &lt;/FormLabel&gt;</w:t>
        <w:br/>
        <w:t xml:space="preserve">              &lt;FormInput</w:t>
        <w:br/>
        <w:t xml:space="preserve">                type="tel"</w:t>
        <w:br/>
        <w:t xml:space="preserve">                name="phone"</w:t>
        <w:br/>
        <w:t xml:space="preserve">                placeholder={t('phone_placeholder')}</w:t>
        <w:br/>
        <w:t xml:space="preserve">                value={formData.phone}</w:t>
        <w:br/>
        <w:t xml:space="preserve">                onChange={handleChange}</w:t>
        <w:br/>
        <w:t xml:space="preserve">              /&gt;</w:t>
        <w:br/>
        <w:t xml:space="preserve">            &lt;/FormGroup&gt;</w:t>
        <w:br/>
        <w:t xml:space="preserve">            </w:t>
        <w:br/>
        <w:t xml:space="preserve">            &lt;TermsAgreement&gt;</w:t>
        <w:br/>
        <w:t xml:space="preserve">              &lt;input type="checkbox" id="terms" required /&gt;</w:t>
        <w:br/>
        <w:t xml:space="preserve">              &lt;label htmlFor="terms"&gt;</w:t>
        <w:br/>
        <w:t xml:space="preserve">                {t('agree_terms')}{' '}</w:t>
        <w:br/>
        <w:t xml:space="preserve">                &lt;Link to="/terms"&gt;{t('terms_conditions')}&lt;/Link&gt;</w:t>
        <w:br/>
        <w:t xml:space="preserve">              &lt;/label&gt;</w:t>
        <w:br/>
        <w:t xml:space="preserve">            &lt;/TermsAgreement&gt;</w:t>
        <w:br/>
        <w:t xml:space="preserve">            </w:t>
        <w:br/>
        <w:t xml:space="preserve">            &lt;SubmitButton type="submit" disabled={isSubmitting}&gt;</w:t>
        <w:br/>
        <w:t xml:space="preserve">              {isSubmitting ? t('creating_account') : t('create_account')}</w:t>
        <w:br/>
        <w:t xml:space="preserve">              {!isSubmitting &amp;&amp; &lt;FaUserPlus /&gt;}</w:t>
        <w:br/>
        <w:t xml:space="preserve">            &lt;/SubmitButton&gt;</w:t>
        <w:br/>
        <w:t xml:space="preserve">          &lt;/RegisterForm&gt;</w:t>
        <w:br/>
        <w:t xml:space="preserve">          </w:t>
        <w:br/>
        <w:t xml:space="preserve">          &lt;LoginPrompt&gt;</w:t>
        <w:br/>
        <w:t xml:space="preserve">            {t('already_account')}{' '}</w:t>
        <w:br/>
        <w:t xml:space="preserve">            &lt;LoginLink to={`/login${location.search}`}&gt;</w:t>
        <w:br/>
        <w:t xml:space="preserve">              {t('login')}</w:t>
        <w:br/>
        <w:t xml:space="preserve">            &lt;/LoginLink&gt;</w:t>
        <w:br/>
        <w:t xml:space="preserve">          &lt;/LoginPrompt&gt;</w:t>
        <w:br/>
        <w:t xml:space="preserve">        &lt;/RegisterFormContainer&gt;</w:t>
        <w:br/>
        <w:t xml:space="preserve">      &lt;/RegisterContainer&gt;</w:t>
        <w:br/>
        <w:t xml:space="preserve">    &lt;/div&gt;</w:t>
        <w:br/>
        <w:t xml:space="preserve">  );</w:t>
        <w:br/>
        <w:t>};</w:t>
        <w:br/>
        <w:br/>
        <w:t>// Styled Components</w:t>
        <w:br/>
        <w:t>const RegisterContainer = styled.div`</w:t>
        <w:br/>
        <w:t xml:space="preserve">  display: grid;</w:t>
        <w:br/>
        <w:t xml:space="preserve">  grid-template-columns: 1fr 1fr;</w:t>
        <w:br/>
        <w:t xml:space="preserve">  min-height: 80vh;</w:t>
        <w:br/>
        <w:t xml:space="preserve">  margin: 50px 0;</w:t>
        <w:br/>
        <w:t xml:space="preserve">  box-shadow: 0 0 20px rgba(0, 0, 0, 0.1);</w:t>
        <w:br/>
        <w:t xml:space="preserve">  border-radius: 8px;</w:t>
        <w:br/>
        <w:t xml:space="preserve">  overflow: hidden;</w:t>
        <w:br/>
        <w:t xml:space="preserve">  </w:t>
        <w:br/>
        <w:t xml:space="preserve">  @media (max-width: 768px) {</w:t>
        <w:br/>
        <w:t xml:space="preserve">    grid-template-columns: 1fr;</w:t>
        <w:br/>
        <w:t xml:space="preserve">  }</w:t>
        <w:br/>
        <w:t>`;</w:t>
        <w:br/>
        <w:br/>
        <w:t>const RegisterImageContainer = styled.div`</w:t>
        <w:br/>
        <w:t xml:space="preserve">  overflow: hidden;</w:t>
        <w:br/>
        <w:t xml:space="preserve">  </w:t>
        <w:br/>
        <w:t xml:space="preserve">  img {</w:t>
        <w:br/>
        <w:t xml:space="preserve">    width: 100%;</w:t>
        <w:br/>
        <w:t xml:space="preserve">    height: 100%;</w:t>
        <w:br/>
        <w:t xml:space="preserve">    object-fit: cover;</w:t>
        <w:br/>
        <w:t xml:space="preserve">  }</w:t>
        <w:br/>
        <w:t xml:space="preserve">  </w:t>
        <w:br/>
        <w:t xml:space="preserve">  @media (max-width: 768px) {</w:t>
        <w:br/>
        <w:t xml:space="preserve">    display: none;</w:t>
        <w:br/>
        <w:t xml:space="preserve">  }</w:t>
        <w:br/>
        <w:t>`;</w:t>
        <w:br/>
        <w:br/>
        <w:t>const RegisterFormContainer = styled.div`</w:t>
        <w:br/>
        <w:t xml:space="preserve">  padding: 40px;</w:t>
        <w:br/>
        <w:t xml:space="preserve">  display: flex;</w:t>
        <w:br/>
        <w:t xml:space="preserve">  flex-direction: column;</w:t>
        <w:br/>
        <w:t xml:space="preserve">  justify-content: center;</w:t>
        <w:br/>
        <w:t xml:space="preserve">  </w:t>
        <w:br/>
        <w:t xml:space="preserve">  @media (max-width: 480px) {</w:t>
        <w:br/>
        <w:t xml:space="preserve">    padding: 30px 20px;</w:t>
        <w:br/>
        <w:t xml:space="preserve">  }</w:t>
        <w:br/>
        <w:t>`;</w:t>
        <w:br/>
        <w:br/>
        <w:t>const RegisterHeader = styled.div`</w:t>
        <w:br/>
        <w:t xml:space="preserve">  margin-bottom: 30px;</w:t>
        <w:br/>
        <w:t xml:space="preserve">  </w:t>
        <w:br/>
        <w:t xml:space="preserve">  h1 {</w:t>
        <w:br/>
        <w:t xml:space="preserve">    font-size: 28px;</w:t>
        <w:br/>
        <w:t xml:space="preserve">    color: var(--primary-color);</w:t>
        <w:br/>
        <w:t xml:space="preserve">    margin-bottom: 10px;</w:t>
        <w:br/>
        <w:t xml:space="preserve">  }</w:t>
        <w:br/>
        <w:t xml:space="preserve">  </w:t>
        <w:br/>
        <w:t xml:space="preserve">  p {</w:t>
        <w:br/>
        <w:t xml:space="preserve">    color: #666;</w:t>
        <w:br/>
        <w:t xml:space="preserve">  }</w:t>
        <w:br/>
        <w:t>`;</w:t>
        <w:br/>
        <w:br/>
        <w:t>const RegisterForm = styled.form`</w:t>
        <w:br/>
        <w:t xml:space="preserve">  display: flex;</w:t>
        <w:br/>
        <w:t xml:space="preserve">  flex-direction: column;</w:t>
        <w:br/>
        <w:t xml:space="preserve">  gap: 20px;</w:t>
        <w:br/>
        <w:t>`;</w:t>
        <w:br/>
        <w:br/>
        <w:t>const FormGroup = styled.div`</w:t>
        <w:br/>
        <w:t xml:space="preserve">  display: flex;</w:t>
        <w:br/>
        <w:t xml:space="preserve">  flex-direction: column;</w:t>
        <w:br/>
        <w:t xml:space="preserve">  flex: 1;</w:t>
        <w:br/>
        <w:t>`;</w:t>
        <w:br/>
        <w:br/>
        <w:t>const FormRow = styled.div`</w:t>
        <w:br/>
        <w:t xml:space="preserve">  display: flex;</w:t>
        <w:br/>
        <w:t xml:space="preserve">  gap: 20px;</w:t>
        <w:br/>
        <w:t xml:space="preserve">  </w:t>
        <w:br/>
        <w:t xml:space="preserve">  @media (max-width: 580px) {</w:t>
        <w:br/>
        <w:t xml:space="preserve">    flex-direction: column;</w:t>
        <w:br/>
        <w:t xml:space="preserve">  }</w:t>
        <w:br/>
        <w:t>`;</w:t>
        <w:br/>
        <w:br/>
        <w:t>const FormLabel = styled.label`</w:t>
        <w:br/>
        <w:t xml:space="preserve">  display: flex;</w:t>
        <w:br/>
        <w:t xml:space="preserve">  align-items: center;</w:t>
        <w:br/>
        <w:t xml:space="preserve">  gap: 8px;</w:t>
        <w:br/>
        <w:t xml:space="preserve">  margin-bottom: 8px;</w:t>
        <w:br/>
        <w:t xml:space="preserve">  color: var(--primary-color);</w:t>
        <w:br/>
        <w:t xml:space="preserve">  font-weight: 500;</w:t>
        <w:br/>
        <w:t xml:space="preserve">  </w:t>
        <w:br/>
        <w:t xml:space="preserve">  svg {</w:t>
        <w:br/>
        <w:t xml:space="preserve">    color: var(--secondary-color);</w:t>
        <w:br/>
        <w:t xml:space="preserve">  }</w:t>
        <w:br/>
        <w:t>`;</w:t>
        <w:br/>
        <w:br/>
        <w:t>const FormInput = styled.input`</w:t>
        <w:br/>
        <w:t xml:space="preserve">  padding: 12px 15px;</w:t>
        <w:br/>
        <w:t xml:space="preserve">  border: 1px solid ${props =&gt; props.hasError ? 'var(--danger-color)' : '#ddd'};</w:t>
        <w:br/>
        <w:t xml:space="preserve">  border-radius: 4px;</w:t>
        <w:br/>
        <w:t xml:space="preserve">  font-size: 16px;</w:t>
        <w:br/>
        <w:t xml:space="preserve">  </w:t>
        <w:br/>
        <w:t xml:space="preserve">  &amp;:focus {</w:t>
        <w:br/>
        <w:t xml:space="preserve">    outline: none;</w:t>
        <w:br/>
        <w:t xml:space="preserve">    border-color: ${props =&gt; props.hasError ? 'var(--danger-color)' : 'var(--secondary-color)'};</w:t>
        <w:br/>
        <w:t xml:space="preserve">  }</w:t>
        <w:br/>
        <w:t>`;</w:t>
        <w:br/>
        <w:br/>
        <w:t>const ErrorMessage = styled.div`</w:t>
        <w:br/>
        <w:t xml:space="preserve">  color: var(--danger-color);</w:t>
        <w:br/>
        <w:t xml:space="preserve">  font-size: 14px;</w:t>
        <w:br/>
        <w:t xml:space="preserve">  margin-top: 5px;</w:t>
        <w:br/>
        <w:t>`;</w:t>
        <w:br/>
        <w:br/>
        <w:t>const TermsAgreement = styled.div`</w:t>
        <w:br/>
        <w:t xml:space="preserve">  display: flex;</w:t>
        <w:br/>
        <w:t xml:space="preserve">  align-items: flex-start;</w:t>
        <w:br/>
        <w:t xml:space="preserve">  gap: 10px;</w:t>
        <w:br/>
        <w:t xml:space="preserve">  color: #666;</w:t>
        <w:br/>
        <w:t xml:space="preserve">  </w:t>
        <w:br/>
        <w:t xml:space="preserve">  input {</w:t>
        <w:br/>
        <w:t xml:space="preserve">    margin-top: 5px;</w:t>
        <w:br/>
        <w:t xml:space="preserve">    accent-color: var(--secondary-color);</w:t>
        <w:br/>
        <w:t xml:space="preserve">  }</w:t>
        <w:br/>
        <w:t xml:space="preserve">  </w:t>
        <w:br/>
        <w:t xml:space="preserve">  a {</w:t>
        <w:br/>
        <w:t xml:space="preserve">    color: var(--secondary-color);</w:t>
        <w:br/>
        <w:t xml:space="preserve">    text-decoration: none;</w:t>
        <w:br/>
        <w:t xml:space="preserve">    </w:t>
        <w:br/>
        <w:t xml:space="preserve">    &amp;:hover {</w:t>
        <w:br/>
        <w:t xml:space="preserve">      text-decoration: underline;</w:t>
        <w:br/>
        <w:t xml:space="preserve">    }</w:t>
        <w:br/>
        <w:t xml:space="preserve">  }</w:t>
        <w:br/>
        <w:t>`;</w:t>
        <w:br/>
        <w:br/>
        <w:t>const SubmitButton = styled.button`</w:t>
        <w:br/>
        <w:t xml:space="preserve">  display: flex;</w:t>
        <w:br/>
        <w:t xml:space="preserve">  align-items: center;</w:t>
        <w:br/>
        <w:t xml:space="preserve">  justify-content: center;</w:t>
        <w:br/>
        <w:t xml:space="preserve">  gap: 10px;</w:t>
        <w:br/>
        <w:t xml:space="preserve">  padding: 12px 15px;</w:t>
        <w:br/>
        <w:t xml:space="preserve">  background-color: var(--secondary-color);</w:t>
        <w:br/>
        <w:t xml:space="preserve">  color: var(--primary-color);</w:t>
        <w:br/>
        <w:t xml:space="preserve">  border: none;</w:t>
        <w:br/>
        <w:t xml:space="preserve">  border-radius: 4px;</w:t>
        <w:br/>
        <w:t xml:space="preserve">  font-size: 16px;</w:t>
        <w:br/>
        <w:t xml:space="preserve">  font-weight: 600;</w:t>
        <w:br/>
        <w:t xml:space="preserve">  cursor: pointer;</w:t>
        <w:br/>
        <w:t xml:space="preserve">  transition: all 0.3s ease;</w:t>
        <w:br/>
        <w:t xml:space="preserve">  margin-top: 10px;</w:t>
        <w:br/>
        <w:t xml:space="preserve">  </w:t>
        <w:br/>
        <w:t xml:space="preserve">  &amp;:hover {</w:t>
        <w:br/>
        <w:t xml:space="preserve">    background-color: var(--accent-color);</w:t>
        <w:br/>
        <w:t xml:space="preserve">  }</w:t>
        <w:br/>
        <w:t xml:space="preserve">  </w:t>
        <w:br/>
        <w:t xml:space="preserve">  &amp;:disabled {</w:t>
        <w:br/>
        <w:t xml:space="preserve">    opacity: 0.7;</w:t>
        <w:br/>
        <w:t xml:space="preserve">    cursor: not-allowed;</w:t>
        <w:br/>
        <w:t xml:space="preserve">  }</w:t>
        <w:br/>
        <w:t>`;</w:t>
        <w:br/>
        <w:br/>
        <w:t>const LoginPrompt = styled.div`</w:t>
        <w:br/>
        <w:t xml:space="preserve">  margin-top: 30px;</w:t>
        <w:br/>
        <w:t xml:space="preserve">  text-align: center;</w:t>
        <w:br/>
        <w:t xml:space="preserve">  color: #666;</w:t>
        <w:br/>
        <w:t>`;</w:t>
        <w:br/>
        <w:br/>
        <w:t>const LoginLink = styled(Link)`</w:t>
        <w:br/>
        <w:t xml:space="preserve">  color: var(--secondary-color);</w:t>
        <w:br/>
        <w:t xml:space="preserve">  text-decoration: none;</w:t>
        <w:br/>
        <w:t xml:space="preserve">  font-weight: 600;</w:t>
        <w:br/>
        <w:t xml:space="preserve">  </w:t>
        <w:br/>
        <w:t xml:space="preserve">  &amp;:hover {</w:t>
        <w:br/>
        <w:t xml:space="preserve">    text-decoration: underline;</w:t>
        <w:br/>
        <w:t xml:space="preserve">  }</w:t>
        <w:br/>
        <w:t>`;</w:t>
        <w:br/>
        <w:br/>
        <w:t>export default Register;</w:t>
      </w:r>
    </w:p>
    <w:p>
      <w:r>
        <w:br w:type="page"/>
      </w:r>
    </w:p>
    <w:p>
      <w:r>
        <w:t>File Path: .\src\pages\admin\Dashboard.jsx</w:t>
      </w:r>
    </w:p>
    <w:p>
      <w:r>
        <w:t>Content:</w:t>
      </w:r>
    </w:p>
    <w:p>
      <w:r>
        <w:t>import { useState, useEffect } from 'react';</w:t>
        <w:br/>
        <w:t>import { Link } from 'react-router-dom';</w:t>
        <w:br/>
        <w:t>import styled from 'styled-components';</w:t>
        <w:br/>
        <w:t>import { FaBox, FaShoppingCart, FaUsers, FaDollarSign, FaChartLine } from 'react-icons/fa';</w:t>
        <w:br/>
        <w:t>import axios from 'axios';</w:t>
        <w:br/>
        <w:t>import AdminSidebar from '../../components/admin/Sidebar';</w:t>
        <w:br/>
        <w:br/>
        <w:t>const Dashboard = () =&gt; {</w:t>
        <w:br/>
        <w:t xml:space="preserve">  const [stats, setStats] = useState({</w:t>
        <w:br/>
        <w:t xml:space="preserve">    totalProducts: 0,</w:t>
        <w:br/>
        <w:t xml:space="preserve">    totalOrders: 0,</w:t>
        <w:br/>
        <w:t xml:space="preserve">    totalCustomers: 0,</w:t>
        <w:br/>
        <w:t xml:space="preserve">    totalRevenue: 0,</w:t>
        <w:br/>
        <w:t xml:space="preserve">    recentOrders: []</w:t>
        <w:br/>
        <w:t xml:space="preserve">  });</w:t>
        <w:br/>
        <w:t xml:space="preserve">  </w:t>
        <w:br/>
        <w:t xml:space="preserve">  const [loading, setLoading] = useState(true);</w:t>
        <w:br/>
        <w:br/>
        <w:t xml:space="preserve">  useEffect(() =&gt; {</w:t>
        <w:br/>
        <w:t xml:space="preserve">    const fetchDashboardData = async () =&gt; {</w:t>
        <w:br/>
        <w:t xml:space="preserve">      try {</w:t>
        <w:br/>
        <w:t xml:space="preserve">        const response = await axios.get('/api/admin/dashboard');</w:t>
        <w:br/>
        <w:t xml:space="preserve">        setStats(response.data);</w:t>
        <w:br/>
        <w:t xml:space="preserve">        setLoading(false);</w:t>
        <w:br/>
        <w:t xml:space="preserve">      } catch (err) {</w:t>
        <w:br/>
        <w:t xml:space="preserve">        console.error('Error fetching dashboard data:', err);</w:t>
        <w:br/>
        <w:t xml:space="preserve">        setLoading(false);</w:t>
        <w:br/>
        <w:t xml:space="preserve">      }</w:t>
        <w:br/>
        <w:t xml:space="preserve">    };</w:t>
        <w:br/>
        <w:br/>
        <w:t xml:space="preserve">    // // Mock data for development</w:t>
        <w:br/>
        <w:t xml:space="preserve">    // setTimeout(() =&gt; {</w:t>
        <w:br/>
        <w:t xml:space="preserve">    //   setStats({</w:t>
        <w:br/>
        <w:t xml:space="preserve">    //     totalProducts: 24,</w:t>
        <w:br/>
        <w:t xml:space="preserve">    //     totalOrders: 156,</w:t>
        <w:br/>
        <w:t xml:space="preserve">    //     totalCustomers: 89,</w:t>
        <w:br/>
        <w:t xml:space="preserve">    //     totalRevenue: 36540,</w:t>
        <w:br/>
        <w:t xml:space="preserve">    //     recentOrders: [</w:t>
        <w:br/>
        <w:t xml:space="preserve">    //       { id: '1001', customer: 'Ahmed Ali', date: '2023-05-07', total: 460, status: 'completed' },</w:t>
        <w:br/>
        <w:t xml:space="preserve">    //       { id: '1002', customer: 'Sara Mohammed', date: '2023-05-06', total: 230, status: 'processing' },</w:t>
        <w:br/>
        <w:t xml:space="preserve">    //       { id: '1003', customer: 'Khalid Ibrahim', date: '2023-05-05', total: 690, status: 'completed' },</w:t>
        <w:br/>
        <w:t xml:space="preserve">    //       { id: '1004', customer: 'Fatima Ahmed', date: '2023-05-04', total: 230, status: 'shipped' },</w:t>
        <w:br/>
        <w:t xml:space="preserve">    //       { id: '1005', customer: 'Omar Saeed', date: '2023-05-03', total: 460, status: 'completed' }</w:t>
        <w:br/>
        <w:t xml:space="preserve">    //     ]</w:t>
        <w:br/>
        <w:t xml:space="preserve">    //   });</w:t>
        <w:br/>
        <w:t xml:space="preserve">    //   setLoading(false);</w:t>
        <w:br/>
        <w:t xml:space="preserve">    // }, 1000);</w:t>
        <w:br/>
        <w:br/>
        <w:t xml:space="preserve">    fetchDashboardData(); // Uncomment when backend is connected</w:t>
        <w:br/>
        <w:t xml:space="preserve">  }, []);</w:t>
        <w:br/>
        <w:br/>
        <w:t xml:space="preserve">  if (loading) return &lt;div&gt;Loading dashboard...&lt;/div&gt;;</w:t>
        <w:br/>
        <w:br/>
        <w:t xml:space="preserve">  return (</w:t>
        <w:br/>
        <w:t xml:space="preserve">    &lt;AdminLayout&gt;</w:t>
        <w:br/>
        <w:t xml:space="preserve">      &lt;AdminSidebar /&gt;</w:t>
        <w:br/>
        <w:t xml:space="preserve">      &lt;MainContent&gt;</w:t>
        <w:br/>
        <w:t xml:space="preserve">        &lt;PageHeader&gt;</w:t>
        <w:br/>
        <w:t xml:space="preserve">          &lt;h1&gt;Dashboard&lt;/h1&gt;</w:t>
        <w:br/>
        <w:t xml:space="preserve">          &lt;AdminBadge&gt;Adming Access&lt;/AdminBadge&gt;</w:t>
        <w:br/>
        <w:t xml:space="preserve">          &lt;p&gt;Welcome to your admin dashboard&lt;/p&gt;</w:t>
        <w:br/>
        <w:t xml:space="preserve">        &lt;/PageHeader&gt;</w:t>
        <w:br/>
        <w:t xml:space="preserve">        </w:t>
        <w:br/>
        <w:t xml:space="preserve">        &lt;StatsGrid&gt;</w:t>
        <w:br/>
        <w:t xml:space="preserve">          &lt;StatCard&gt;</w:t>
        <w:br/>
        <w:t xml:space="preserve">            &lt;StatIcon style={{ backgroundColor: '#e74c3c33' }}&gt;</w:t>
        <w:br/>
        <w:t xml:space="preserve">              &lt;FaBox style={{ color: '#e74c3c' }} /&gt;</w:t>
        <w:br/>
        <w:t xml:space="preserve">            &lt;/StatIcon&gt;</w:t>
        <w:br/>
        <w:t xml:space="preserve">            &lt;StatInfo&gt;</w:t>
        <w:br/>
        <w:t xml:space="preserve">              &lt;StatValue&gt;{stats.totalProducts}&lt;/StatValue&gt;</w:t>
        <w:br/>
        <w:t xml:space="preserve">              &lt;StatLabel&gt;Products&lt;/StatLabel&gt;</w:t>
        <w:br/>
        <w:t xml:space="preserve">            &lt;/StatInfo&gt;</w:t>
        <w:br/>
        <w:t xml:space="preserve">          &lt;/StatCard&gt;</w:t>
        <w:br/>
        <w:t xml:space="preserve">          </w:t>
        <w:br/>
        <w:t xml:space="preserve">          &lt;StatCard&gt;</w:t>
        <w:br/>
        <w:t xml:space="preserve">            &lt;StatIcon style={{ backgroundColor: '#3498db33' }}&gt;</w:t>
        <w:br/>
        <w:t xml:space="preserve">              &lt;FaShoppingCart style={{ color: '#3498db' }} /&gt;</w:t>
        <w:br/>
        <w:t xml:space="preserve">            &lt;/StatIcon&gt;</w:t>
        <w:br/>
        <w:t xml:space="preserve">            &lt;StatInfo&gt;</w:t>
        <w:br/>
        <w:t xml:space="preserve">              &lt;StatValue&gt;{stats.totalOrders}&lt;/StatValue&gt;</w:t>
        <w:br/>
        <w:t xml:space="preserve">              &lt;StatLabel&gt;Orders&lt;/StatLabel&gt;</w:t>
        <w:br/>
        <w:t xml:space="preserve">            &lt;/StatInfo&gt;</w:t>
        <w:br/>
        <w:t xml:space="preserve">          &lt;/StatCard&gt;</w:t>
        <w:br/>
        <w:t xml:space="preserve">          </w:t>
        <w:br/>
        <w:t xml:space="preserve">          &lt;StatCard&gt;</w:t>
        <w:br/>
        <w:t xml:space="preserve">            &lt;StatIcon style={{ backgroundColor: '#2ecc7133' }}&gt;</w:t>
        <w:br/>
        <w:t xml:space="preserve">              &lt;FaUsers style={{ color: '#2ecc71' }} /&gt;</w:t>
        <w:br/>
        <w:t xml:space="preserve">            &lt;/StatIcon&gt;</w:t>
        <w:br/>
        <w:t xml:space="preserve">            &lt;StatInfo&gt;</w:t>
        <w:br/>
        <w:t xml:space="preserve">              &lt;StatValue&gt;{stats.totalCustomers}&lt;/StatValue&gt;</w:t>
        <w:br/>
        <w:t xml:space="preserve">              &lt;StatLabel&gt;Customers&lt;/StatLabel&gt;</w:t>
        <w:br/>
        <w:t xml:space="preserve">            &lt;/StatInfo&gt;</w:t>
        <w:br/>
        <w:t xml:space="preserve">          &lt;/StatCard&gt;</w:t>
        <w:br/>
        <w:t xml:space="preserve">          </w:t>
        <w:br/>
        <w:t xml:space="preserve">          &lt;StatCard&gt;</w:t>
        <w:br/>
        <w:t xml:space="preserve">            &lt;StatIcon style={{ backgroundColor: '#f39c1233' }}&gt;</w:t>
        <w:br/>
        <w:t xml:space="preserve">              &lt;FaDollarSign style={{ color: '#f39c12' }} /&gt;</w:t>
        <w:br/>
        <w:t xml:space="preserve">            &lt;/StatIcon&gt;</w:t>
        <w:br/>
        <w:t xml:space="preserve">            &lt;StatInfo&gt;</w:t>
        <w:br/>
        <w:t xml:space="preserve">              &lt;StatValue&gt;﷼ {stats.totalRevenue.toLocaleString()}&lt;/StatValue&gt;</w:t>
        <w:br/>
        <w:t xml:space="preserve">              &lt;StatLabel&gt;Revenue&lt;/StatLabel&gt;</w:t>
        <w:br/>
        <w:t xml:space="preserve">            &lt;/StatInfo&gt;</w:t>
        <w:br/>
        <w:t xml:space="preserve">          &lt;/StatCard&gt;</w:t>
        <w:br/>
        <w:t xml:space="preserve">        &lt;/StatsGrid&gt;</w:t>
        <w:br/>
        <w:t xml:space="preserve">        </w:t>
        <w:br/>
        <w:t xml:space="preserve">        &lt;SectionTitle&gt;</w:t>
        <w:br/>
        <w:t xml:space="preserve">          &lt;FaChartLine style={{ marginRight: '10px' }} /&gt;</w:t>
        <w:br/>
        <w:t xml:space="preserve">          Recent Orders</w:t>
        <w:br/>
        <w:t xml:space="preserve">        &lt;/SectionTitle&gt;</w:t>
        <w:br/>
        <w:t xml:space="preserve">        </w:t>
        <w:br/>
        <w:t xml:space="preserve">        &lt;OrdersTable&gt;</w:t>
        <w:br/>
        <w:t xml:space="preserve">          &lt;thead&gt;</w:t>
        <w:br/>
        <w:t xml:space="preserve">            &lt;tr&gt;</w:t>
        <w:br/>
        <w:t xml:space="preserve">              &lt;th&gt;Order ID&lt;/th&gt;</w:t>
        <w:br/>
        <w:t xml:space="preserve">              &lt;th&gt;Customer&lt;/th&gt;</w:t>
        <w:br/>
        <w:t xml:space="preserve">              &lt;th&gt;Date&lt;/th&gt;</w:t>
        <w:br/>
        <w:t xml:space="preserve">              &lt;th&gt;Amount&lt;/th&gt;</w:t>
        <w:br/>
        <w:t xml:space="preserve">              &lt;th&gt;Status&lt;/th&gt;</w:t>
        <w:br/>
        <w:t xml:space="preserve">              &lt;th&gt;Action&lt;/th&gt;</w:t>
        <w:br/>
        <w:t xml:space="preserve">            &lt;/tr&gt;</w:t>
        <w:br/>
        <w:t xml:space="preserve">          &lt;/thead&gt;</w:t>
        <w:br/>
        <w:t xml:space="preserve">          &lt;tbody&gt;</w:t>
        <w:br/>
        <w:t xml:space="preserve">            {stats.recentOrders.map((order) =&gt; (</w:t>
        <w:br/>
        <w:t xml:space="preserve">              &lt;tr key={order.id}&gt;</w:t>
        <w:br/>
        <w:t xml:space="preserve">                &lt;td&gt;#{order.id}&lt;/td&gt;</w:t>
        <w:br/>
        <w:t xml:space="preserve">                &lt;td&gt;{order.customer}&lt;/td&gt;</w:t>
        <w:br/>
        <w:t xml:space="preserve">                &lt;td&gt;{new Date(order.date).toLocaleDateString()}&lt;/td&gt;</w:t>
        <w:br/>
        <w:t xml:space="preserve">                &lt;td&gt;﷼ {order.total.toLocaleString()}&lt;/td&gt;</w:t>
        <w:br/>
        <w:t xml:space="preserve">                &lt;td&gt;</w:t>
        <w:br/>
        <w:t xml:space="preserve">                  &lt;OrderStatus status={order.status}&gt;</w:t>
        <w:br/>
        <w:t xml:space="preserve">                    {order.status.charAt(0).toUpperCase() + order.status.slice(1)}</w:t>
        <w:br/>
        <w:t xml:space="preserve">                  &lt;/OrderStatus&gt;</w:t>
        <w:br/>
        <w:t xml:space="preserve">                &lt;/td&gt;</w:t>
        <w:br/>
        <w:t xml:space="preserve">                &lt;td&gt;</w:t>
        <w:br/>
        <w:t xml:space="preserve">                  &lt;Link to={`/admin/orders/${order.id}`}&gt;View&lt;/Link&gt;</w:t>
        <w:br/>
        <w:t xml:space="preserve">                &lt;/td&gt;</w:t>
        <w:br/>
        <w:t xml:space="preserve">              &lt;/tr&gt;</w:t>
        <w:br/>
        <w:t xml:space="preserve">            ))}</w:t>
        <w:br/>
        <w:t xml:space="preserve">          &lt;/tbody&gt;</w:t>
        <w:br/>
        <w:t xml:space="preserve">        &lt;/OrdersTable&gt;</w:t>
        <w:br/>
        <w:t xml:space="preserve">      &lt;/MainContent&gt;</w:t>
        <w:br/>
        <w:t xml:space="preserve">    &lt;/AdminLayout&gt;</w:t>
        <w:br/>
        <w:t xml:space="preserve">  );</w:t>
        <w:br/>
        <w:t>};</w:t>
        <w:br/>
        <w:br/>
        <w:t>// Styled Components</w:t>
        <w:br/>
        <w:t>const AdminLayout = styled.div`</w:t>
        <w:br/>
        <w:t xml:space="preserve">  display: flex;</w:t>
        <w:br/>
        <w:t xml:space="preserve">  min-height: 100vh;</w:t>
        <w:br/>
        <w:t>`;</w:t>
        <w:br/>
        <w:br/>
        <w:t>const MainContent = styled.main`</w:t>
        <w:br/>
        <w:t xml:space="preserve">  flex: 1;</w:t>
        <w:br/>
        <w:t xml:space="preserve">  padding: 20px;</w:t>
        <w:br/>
        <w:t xml:space="preserve">  background-color: #f5f7fa;</w:t>
        <w:br/>
        <w:t>`;</w:t>
        <w:br/>
        <w:br/>
        <w:t>const PageHeader = styled.div`</w:t>
        <w:br/>
        <w:t xml:space="preserve">  margin-bottom: 30px;</w:t>
        <w:br/>
        <w:t xml:space="preserve">  </w:t>
        <w:br/>
        <w:t xml:space="preserve">  h1 {</w:t>
        <w:br/>
        <w:t xml:space="preserve">    font-size: 24px;</w:t>
        <w:br/>
        <w:t xml:space="preserve">    color: var(--primary-color);</w:t>
        <w:br/>
        <w:t xml:space="preserve">    margin-bottom: 5px;</w:t>
        <w:br/>
        <w:t xml:space="preserve">  }</w:t>
        <w:br/>
        <w:t xml:space="preserve">  </w:t>
        <w:br/>
        <w:t xml:space="preserve">  p {</w:t>
        <w:br/>
        <w:t xml:space="preserve">    color: #777;</w:t>
        <w:br/>
        <w:t xml:space="preserve">    font-size: 14px;</w:t>
        <w:br/>
        <w:t xml:space="preserve">  }</w:t>
        <w:br/>
        <w:t>`;</w:t>
        <w:br/>
        <w:br/>
        <w:t>const StatsGrid = styled.div`</w:t>
        <w:br/>
        <w:t xml:space="preserve">  display: grid;</w:t>
        <w:br/>
        <w:t xml:space="preserve">  grid-template-columns: repeat(4, 1fr);</w:t>
        <w:br/>
        <w:t xml:space="preserve">  gap: 20px;</w:t>
        <w:br/>
        <w:t xml:space="preserve">  margin-bottom: 30px;</w:t>
        <w:br/>
        <w:t xml:space="preserve">  </w:t>
        <w:br/>
        <w:t xml:space="preserve">  @media (max-width: 1024px) {</w:t>
        <w:br/>
        <w:t xml:space="preserve">    grid-template-columns: repeat(2, 1fr);</w:t>
        <w:br/>
        <w:t xml:space="preserve">  }</w:t>
        <w:br/>
        <w:t xml:space="preserve">  </w:t>
        <w:br/>
        <w:t xml:space="preserve">  @media (max-width: 580px) {</w:t>
        <w:br/>
        <w:t xml:space="preserve">    grid-template-columns: 1fr;</w:t>
        <w:br/>
        <w:t xml:space="preserve">  }</w:t>
        <w:br/>
        <w:t>`;</w:t>
        <w:br/>
        <w:br/>
        <w:t>const StatCard = styled.div`</w:t>
        <w:br/>
        <w:t xml:space="preserve">  background-color: white;</w:t>
        <w:br/>
        <w:t xml:space="preserve">  border-radius: 8px;</w:t>
        <w:br/>
        <w:t xml:space="preserve">  padding: 20px;</w:t>
        <w:br/>
        <w:t xml:space="preserve">  box-shadow: 0 2px 5px rgba(0, 0, 0, 0.05);</w:t>
        <w:br/>
        <w:t xml:space="preserve">  display: flex;</w:t>
        <w:br/>
        <w:t xml:space="preserve">  align-items: center;</w:t>
        <w:br/>
        <w:t>`;</w:t>
        <w:br/>
        <w:br/>
        <w:t>const StatIcon = styled.div`</w:t>
        <w:br/>
        <w:t xml:space="preserve">  width: 50px;</w:t>
        <w:br/>
        <w:t xml:space="preserve">  height: 50px;</w:t>
        <w:br/>
        <w:t xml:space="preserve">  border-radius: 8px;</w:t>
        <w:br/>
        <w:t xml:space="preserve">  display: flex;</w:t>
        <w:br/>
        <w:t xml:space="preserve">  align-items: center;</w:t>
        <w:br/>
        <w:t xml:space="preserve">  justify-content: center;</w:t>
        <w:br/>
        <w:t xml:space="preserve">  font-size: 20px;</w:t>
        <w:br/>
        <w:t xml:space="preserve">  margin-right: 15px;</w:t>
        <w:br/>
        <w:t>`;</w:t>
        <w:br/>
        <w:br/>
        <w:t>const StatInfo = styled.div``;</w:t>
        <w:br/>
        <w:br/>
        <w:t>const StatValue = styled.div`</w:t>
        <w:br/>
        <w:t xml:space="preserve">  font-size: 20px;</w:t>
        <w:br/>
        <w:t xml:space="preserve">  font-weight: 600;</w:t>
        <w:br/>
        <w:t xml:space="preserve">  color: var(--primary-color);</w:t>
        <w:br/>
        <w:t xml:space="preserve">  margin-bottom: 5px;</w:t>
        <w:br/>
        <w:t>`;</w:t>
        <w:br/>
        <w:br/>
        <w:t>const StatLabel = styled.div`</w:t>
        <w:br/>
        <w:t xml:space="preserve">  font-size: 14px;</w:t>
        <w:br/>
        <w:t xml:space="preserve">  color: #777;</w:t>
        <w:br/>
        <w:t>`;</w:t>
        <w:br/>
        <w:br/>
        <w:t>const SectionTitle = styled.h2`</w:t>
        <w:br/>
        <w:t xml:space="preserve">  font-size: 18px;</w:t>
        <w:br/>
        <w:t xml:space="preserve">  color: var(--primary-color);</w:t>
        <w:br/>
        <w:t xml:space="preserve">  margin-bottom: 20px;</w:t>
        <w:br/>
        <w:t xml:space="preserve">  display: flex;</w:t>
        <w:br/>
        <w:t xml:space="preserve">  align-items: center;</w:t>
        <w:br/>
        <w:t>`;</w:t>
        <w:br/>
        <w:br/>
        <w:t>const OrdersTable = styled.table`</w:t>
        <w:br/>
        <w:t xml:space="preserve">  width: 100%;</w:t>
        <w:br/>
        <w:t xml:space="preserve">  border-collapse: collapse;</w:t>
        <w:br/>
        <w:t xml:space="preserve">  background-color: white;</w:t>
        <w:br/>
        <w:t xml:space="preserve">  border-radius: 8px;</w:t>
        <w:br/>
        <w:t xml:space="preserve">  overflow: hidden;</w:t>
        <w:br/>
        <w:t xml:space="preserve">  box-shadow: 0 2px 5px rgba(0, 0, 0, 0.05);</w:t>
        <w:br/>
        <w:t xml:space="preserve">  </w:t>
        <w:br/>
        <w:t xml:space="preserve">  th, td {</w:t>
        <w:br/>
        <w:t xml:space="preserve">    padding: 15px;</w:t>
        <w:br/>
        <w:t xml:space="preserve">    text-align: left;</w:t>
        <w:br/>
        <w:t xml:space="preserve">    border-bottom: 1px solid #eee;</w:t>
        <w:br/>
        <w:t xml:space="preserve">  }</w:t>
        <w:br/>
        <w:t xml:space="preserve">  </w:t>
        <w:br/>
        <w:t xml:space="preserve">  th {</w:t>
        <w:br/>
        <w:t xml:space="preserve">    background-color: #f9f9f9;</w:t>
        <w:br/>
        <w:t xml:space="preserve">    font-weight: 600;</w:t>
        <w:br/>
        <w:t xml:space="preserve">    color: var(--primary-color);</w:t>
        <w:br/>
        <w:t xml:space="preserve">  }</w:t>
        <w:br/>
        <w:t xml:space="preserve">  </w:t>
        <w:br/>
        <w:t xml:space="preserve">  tbody tr:hover {</w:t>
        <w:br/>
        <w:t xml:space="preserve">    background-color: #f9f9f9;</w:t>
        <w:br/>
        <w:t xml:space="preserve">  }</w:t>
        <w:br/>
        <w:t xml:space="preserve">  </w:t>
        <w:br/>
        <w:t xml:space="preserve">  a {</w:t>
        <w:br/>
        <w:t xml:space="preserve">    color: var(--secondary-color);</w:t>
        <w:br/>
        <w:t xml:space="preserve">    text-decoration: none;</w:t>
        <w:br/>
        <w:t xml:space="preserve">    </w:t>
        <w:br/>
        <w:t xml:space="preserve">    &amp;:hover {</w:t>
        <w:br/>
        <w:t xml:space="preserve">      text-decoration: underline;</w:t>
        <w:br/>
        <w:t xml:space="preserve">    }</w:t>
        <w:br/>
        <w:t xml:space="preserve">  }</w:t>
        <w:br/>
        <w:t>`;</w:t>
        <w:br/>
        <w:br/>
        <w:t>const OrderStatus = styled.span`</w:t>
        <w:br/>
        <w:t xml:space="preserve">  display: inline-block;</w:t>
        <w:br/>
        <w:t xml:space="preserve">  padding: 4px 10px;</w:t>
        <w:br/>
        <w:t xml:space="preserve">  border-radius: 20px;</w:t>
        <w:br/>
        <w:t xml:space="preserve">  font-size: 12px;</w:t>
        <w:br/>
        <w:t xml:space="preserve">  font-weight: 500;</w:t>
        <w:br/>
        <w:t xml:space="preserve">  </w:t>
        <w:br/>
        <w:t xml:space="preserve">  ${props =&gt; {</w:t>
        <w:br/>
        <w:t xml:space="preserve">    switch (props.status) {</w:t>
        <w:br/>
        <w:t xml:space="preserve">      case 'completed':</w:t>
        <w:br/>
        <w:t xml:space="preserve">        return `</w:t>
        <w:br/>
        <w:t xml:space="preserve">          background-color: #e6f7e9;</w:t>
        <w:br/>
        <w:t xml:space="preserve">          color: #2ecc71;</w:t>
        <w:br/>
        <w:t xml:space="preserve">        `;</w:t>
        <w:br/>
        <w:t xml:space="preserve">      case 'processing':</w:t>
        <w:br/>
        <w:t xml:space="preserve">        return `</w:t>
        <w:br/>
        <w:t xml:space="preserve">          background-color: #e6f0f9;</w:t>
        <w:br/>
        <w:t xml:space="preserve">          color: #3498db;</w:t>
        <w:br/>
        <w:t xml:space="preserve">        `;</w:t>
        <w:br/>
        <w:t xml:space="preserve">      case 'shipped':</w:t>
        <w:br/>
        <w:t xml:space="preserve">        return `</w:t>
        <w:br/>
        <w:t xml:space="preserve">          background-color: #fef4e6;</w:t>
        <w:br/>
        <w:t xml:space="preserve">          color: #f39c12;</w:t>
        <w:br/>
        <w:t xml:space="preserve">        `;</w:t>
        <w:br/>
        <w:t xml:space="preserve">      case 'cancelled':</w:t>
        <w:br/>
        <w:t xml:space="preserve">        return `</w:t>
        <w:br/>
        <w:t xml:space="preserve">          background-color: #fde9e9;</w:t>
        <w:br/>
        <w:t xml:space="preserve">          color: #e74c3c;</w:t>
        <w:br/>
        <w:t xml:space="preserve">        `;</w:t>
        <w:br/>
        <w:t xml:space="preserve">      default:</w:t>
        <w:br/>
        <w:t xml:space="preserve">        return `</w:t>
        <w:br/>
        <w:t xml:space="preserve">          background-color: #f5f5f5;</w:t>
        <w:br/>
        <w:t xml:space="preserve">          color: #777;</w:t>
        <w:br/>
        <w:t xml:space="preserve">        `;</w:t>
        <w:br/>
        <w:t xml:space="preserve">    }</w:t>
        <w:br/>
        <w:t xml:space="preserve">  }}</w:t>
        <w:br/>
        <w:t>`;</w:t>
        <w:br/>
        <w:t>const AdminBadge = styled.span`</w:t>
        <w:br/>
        <w:t xml:space="preserve">  background-color: var(--secondary-color);</w:t>
        <w:br/>
        <w:t xml:space="preserve">  color: var(--primary-color);</w:t>
        <w:br/>
        <w:t xml:space="preserve">  padding: 4px 10px;</w:t>
        <w:br/>
        <w:t xml:space="preserve">  border-radius: 20px;</w:t>
        <w:br/>
        <w:t xml:space="preserve">  font-size: 12px;</w:t>
        <w:br/>
        <w:t xml:space="preserve">  font-weight: 500;</w:t>
        <w:br/>
        <w:t xml:space="preserve">  margin-left: 10px;</w:t>
        <w:br/>
        <w:t>`;</w:t>
        <w:br/>
        <w:br/>
        <w:t>export default Dashboard;</w:t>
      </w:r>
    </w:p>
    <w:p>
      <w:r>
        <w:br w:type="page"/>
      </w:r>
    </w:p>
    <w:p>
      <w:r>
        <w:t>File Path: .\src\pages\admin\Orders.jsx</w:t>
      </w:r>
    </w:p>
    <w:p>
      <w:r>
        <w:t>Content:</w:t>
      </w:r>
    </w:p>
    <w:p>
      <w:r>
        <w:t>import { useState, useEffect } from 'react';</w:t>
        <w:br/>
        <w:t>import { Link } from 'react-router-dom';</w:t>
        <w:br/>
        <w:t>import styled from 'styled-components';</w:t>
        <w:br/>
        <w:t>import { FaSearch, FaEye, FaFileDownload } from 'react-icons/fa';</w:t>
        <w:br/>
        <w:t>import axios from 'axios';</w:t>
        <w:br/>
        <w:t>import AdminSidebar from '../../components/admin/Sidebar';</w:t>
        <w:br/>
        <w:br/>
        <w:t>const AdminOrders = () =&gt; {</w:t>
        <w:br/>
        <w:t xml:space="preserve">  const [orders, setOrders] = useState([]);</w:t>
        <w:br/>
        <w:t xml:space="preserve">  const [loading, setLoading] = useState(true);</w:t>
        <w:br/>
        <w:t xml:space="preserve">  const [searchQuery, setSearchQuery] = useState('');</w:t>
        <w:br/>
        <w:t xml:space="preserve">  const [filterStatus, setFilterStatus] = useState('all');</w:t>
        <w:br/>
        <w:t xml:space="preserve">  const [currentPage, setCurrentPage] = useState(1);</w:t>
        <w:br/>
        <w:t xml:space="preserve">  const [totalPages, setTotalPages] = useState(1);</w:t>
        <w:br/>
        <w:t xml:space="preserve">  const [selectedOrder, setSelectedOrder] = useState(null);</w:t>
        <w:br/>
        <w:t xml:space="preserve">  const [showOrderDetails, setShowOrderDetails] = useState(false);</w:t>
        <w:br/>
        <w:br/>
        <w:t xml:space="preserve">  useEffect(() =&gt; {</w:t>
        <w:br/>
        <w:t xml:space="preserve">    const fetchOrders = async () =&gt; {</w:t>
        <w:br/>
        <w:t xml:space="preserve">      try {</w:t>
        <w:br/>
        <w:t xml:space="preserve">        let url = `/api/admin/orders?page=${currentPage}`;</w:t>
        <w:br/>
        <w:t xml:space="preserve">        </w:t>
        <w:br/>
        <w:t xml:space="preserve">        if (filterStatus !== 'all') {</w:t>
        <w:br/>
        <w:t xml:space="preserve">          url += `&amp;status=${filterStatus}`;</w:t>
        <w:br/>
        <w:t xml:space="preserve">        }</w:t>
        <w:br/>
        <w:t xml:space="preserve">        </w:t>
        <w:br/>
        <w:t xml:space="preserve">        if (searchQuery) {</w:t>
        <w:br/>
        <w:t xml:space="preserve">          url += `&amp;search=${searchQuery}`;</w:t>
        <w:br/>
        <w:t xml:space="preserve">        }</w:t>
        <w:br/>
        <w:t xml:space="preserve">        </w:t>
        <w:br/>
        <w:t xml:space="preserve">        const response = await axios.get(url);</w:t>
        <w:br/>
        <w:t xml:space="preserve">        setOrders(response.data.orders);</w:t>
        <w:br/>
        <w:t xml:space="preserve">        setTotalPages(response.data.totalPages);</w:t>
        <w:br/>
        <w:t xml:space="preserve">        setLoading(false);</w:t>
        <w:br/>
        <w:t xml:space="preserve">      } catch (err) {</w:t>
        <w:br/>
        <w:t xml:space="preserve">        console.error('Error fetching orders:', err);</w:t>
        <w:br/>
        <w:t xml:space="preserve">        setLoading(false);</w:t>
        <w:br/>
        <w:t xml:space="preserve">      }</w:t>
        <w:br/>
        <w:t xml:space="preserve">    };</w:t>
        <w:br/>
        <w:br/>
        <w:t xml:space="preserve">    // Mock data for development</w:t>
        <w:br/>
        <w:t xml:space="preserve">    setTimeout(() =&gt; {</w:t>
        <w:br/>
        <w:t xml:space="preserve">      const mockOrders = [</w:t>
        <w:br/>
        <w:t xml:space="preserve">        {</w:t>
        <w:br/>
        <w:t xml:space="preserve">          _id: '1001',</w:t>
        <w:br/>
        <w:t xml:space="preserve">          orderNumber: 'ORD-1001',</w:t>
        <w:br/>
        <w:t xml:space="preserve">          customer: {</w:t>
        <w:br/>
        <w:t xml:space="preserve">            name: 'Ahmed Ali',</w:t>
        <w:br/>
        <w:t xml:space="preserve">            email: 'ahmed@example.com',</w:t>
        <w:br/>
        <w:t xml:space="preserve">            phone: '+966 123 456 789'</w:t>
        <w:br/>
        <w:t xml:space="preserve">          },</w:t>
        <w:br/>
        <w:t xml:space="preserve">          items: [</w:t>
        <w:br/>
        <w:t xml:space="preserve">            {</w:t>
        <w:br/>
        <w:t xml:space="preserve">              product: {</w:t>
        <w:br/>
        <w:t xml:space="preserve">                _id: '1',</w:t>
        <w:br/>
        <w:t xml:space="preserve">                name: 'Musk 100ml',</w:t>
        <w:br/>
        <w:t xml:space="preserve">                price: 230.00,</w:t>
        <w:br/>
        <w:t xml:space="preserve">                image: '/images/musk_bottle.png'</w:t>
        <w:br/>
        <w:t xml:space="preserve">              },</w:t>
        <w:br/>
        <w:t xml:space="preserve">              quantity: 2,</w:t>
        <w:br/>
        <w:t xml:space="preserve">              price: 230.00</w:t>
        <w:br/>
        <w:t xml:space="preserve">            },</w:t>
        <w:br/>
        <w:t xml:space="preserve">            {</w:t>
        <w:br/>
        <w:t xml:space="preserve">              product: {</w:t>
        <w:br/>
        <w:t xml:space="preserve">                _id: '2',</w:t>
        <w:br/>
        <w:t xml:space="preserve">                name: 'The fifth 100ml',</w:t>
        <w:br/>
        <w:t xml:space="preserve">                price: 230.00,</w:t>
        <w:br/>
        <w:t xml:space="preserve">                image: '/images/fifth_bottle.png'</w:t>
        <w:br/>
        <w:t xml:space="preserve">              },</w:t>
        <w:br/>
        <w:t xml:space="preserve">              quantity: 1,</w:t>
        <w:br/>
        <w:t xml:space="preserve">              price: 230.00</w:t>
        <w:br/>
        <w:t xml:space="preserve">            }</w:t>
        <w:br/>
        <w:t xml:space="preserve">          ],</w:t>
        <w:br/>
        <w:t xml:space="preserve">          totalAmount: 690.00,</w:t>
        <w:br/>
        <w:t xml:space="preserve">          status: 'completed',</w:t>
        <w:br/>
        <w:t xml:space="preserve">          shippingAddress: {</w:t>
        <w:br/>
        <w:t xml:space="preserve">            address: '123 Main St, Riyadh',</w:t>
        <w:br/>
        <w:t xml:space="preserve">            city: 'Riyadh',</w:t>
        <w:br/>
        <w:t xml:space="preserve">            postalCode: '12345',</w:t>
        <w:br/>
        <w:t xml:space="preserve">            country: 'Saudi Arabia'</w:t>
        <w:br/>
        <w:t xml:space="preserve">          },</w:t>
        <w:br/>
        <w:t xml:space="preserve">          paymentMethod: 'credit_card',</w:t>
        <w:br/>
        <w:t xml:space="preserve">          createdAt: '2023-05-10T10:30:00.000Z',</w:t>
        <w:br/>
        <w:t xml:space="preserve">          updatedAt: '2023-05-12T14:20:00.000Z'</w:t>
        <w:br/>
        <w:t xml:space="preserve">        },</w:t>
        <w:br/>
        <w:t xml:space="preserve">        {</w:t>
        <w:br/>
        <w:t xml:space="preserve">          _id: '1002',</w:t>
        <w:br/>
        <w:t xml:space="preserve">          orderNumber: 'ORD-1002',</w:t>
        <w:br/>
        <w:t xml:space="preserve">          customer: {</w:t>
        <w:br/>
        <w:t xml:space="preserve">            name: 'Sara Mohammed',</w:t>
        <w:br/>
        <w:t xml:space="preserve">            email: 'sara@example.com',</w:t>
        <w:br/>
        <w:t xml:space="preserve">            phone: '+966 987 654 321'</w:t>
        <w:br/>
        <w:t xml:space="preserve">          },</w:t>
        <w:br/>
        <w:t xml:space="preserve">          items: [</w:t>
        <w:br/>
        <w:t xml:space="preserve">            {</w:t>
        <w:br/>
        <w:t xml:space="preserve">              product: {</w:t>
        <w:br/>
        <w:t xml:space="preserve">                _id: '4',</w:t>
        <w:br/>
        <w:t xml:space="preserve">                name: 'Bliss 100ml',</w:t>
        <w:br/>
        <w:t xml:space="preserve">                price: 230.00,</w:t>
        <w:br/>
        <w:t xml:space="preserve">                image: '/images/bliss_bottle.png'</w:t>
        <w:br/>
        <w:t xml:space="preserve">              },</w:t>
        <w:br/>
        <w:t xml:space="preserve">              quantity: 1,</w:t>
        <w:br/>
        <w:t xml:space="preserve">              price: 230.00</w:t>
        <w:br/>
        <w:t xml:space="preserve">            }</w:t>
        <w:br/>
        <w:t xml:space="preserve">          ],</w:t>
        <w:br/>
        <w:t xml:space="preserve">          totalAmount: 230.00,</w:t>
        <w:br/>
        <w:t xml:space="preserve">          status: 'processing',</w:t>
        <w:br/>
        <w:t xml:space="preserve">          shippingAddress: {</w:t>
        <w:br/>
        <w:t xml:space="preserve">            address: '456 Oak St, Jeddah',</w:t>
        <w:br/>
        <w:t xml:space="preserve">            city: 'Jeddah',</w:t>
        <w:br/>
        <w:t xml:space="preserve">            postalCode: '54321',</w:t>
        <w:br/>
        <w:t xml:space="preserve">            country: 'Saudi Arabia'</w:t>
        <w:br/>
        <w:t xml:space="preserve">          },</w:t>
        <w:br/>
        <w:t xml:space="preserve">          paymentMethod: 'cash_on_delivery',</w:t>
        <w:br/>
        <w:t xml:space="preserve">          createdAt: '2023-05-15T09:15:00.000Z',</w:t>
        <w:br/>
        <w:t xml:space="preserve">          updatedAt: '2023-05-15T09:15:00.000Z'</w:t>
        <w:br/>
        <w:t xml:space="preserve">        },</w:t>
        <w:br/>
        <w:t xml:space="preserve">        {</w:t>
        <w:br/>
        <w:t xml:space="preserve">          _id: '1003',</w:t>
        <w:br/>
        <w:t xml:space="preserve">          orderNumber: 'ORD-1003',</w:t>
        <w:br/>
        <w:t xml:space="preserve">          customer: {</w:t>
        <w:br/>
        <w:t xml:space="preserve">            name: 'Khalid Ibrahim',</w:t>
        <w:br/>
        <w:t xml:space="preserve">            email: 'khalid@example.com',</w:t>
        <w:br/>
        <w:t xml:space="preserve">            phone: '+966 456 789 123'</w:t>
        <w:br/>
        <w:t xml:space="preserve">          },</w:t>
        <w:br/>
        <w:t xml:space="preserve">          items: [</w:t>
        <w:br/>
        <w:t xml:space="preserve">            {</w:t>
        <w:br/>
        <w:t xml:space="preserve">              product: {</w:t>
        <w:br/>
        <w:t xml:space="preserve">                _id: '3',</w:t>
        <w:br/>
        <w:t xml:space="preserve">                name: 'Flow of three 100ml',</w:t>
        <w:br/>
        <w:t xml:space="preserve">                price: 230.00,</w:t>
        <w:br/>
        <w:t xml:space="preserve">                image: '/images/flow_bottle.png'</w:t>
        <w:br/>
        <w:t xml:space="preserve">              },</w:t>
        <w:br/>
        <w:t xml:space="preserve">              quantity: 1,</w:t>
        <w:br/>
        <w:t xml:space="preserve">              price: 230.00</w:t>
        <w:br/>
        <w:t xml:space="preserve">            },</w:t>
        <w:br/>
        <w:t xml:space="preserve">            {</w:t>
        <w:br/>
        <w:t xml:space="preserve">              product: {</w:t>
        <w:br/>
        <w:t xml:space="preserve">                _id: '1',</w:t>
        <w:br/>
        <w:t xml:space="preserve">                name: 'Musk 100ml',</w:t>
        <w:br/>
        <w:t xml:space="preserve">                price: 230.00,</w:t>
        <w:br/>
        <w:t xml:space="preserve">                image: '/images/musk_bottle.png'</w:t>
        <w:br/>
        <w:t xml:space="preserve">              },</w:t>
        <w:br/>
        <w:t xml:space="preserve">              quantity: 2,</w:t>
        <w:br/>
        <w:t xml:space="preserve">              price: 230.00</w:t>
        <w:br/>
        <w:t xml:space="preserve">            }</w:t>
        <w:br/>
        <w:t xml:space="preserve">          ],</w:t>
        <w:br/>
        <w:t xml:space="preserve">          totalAmount: 690.00,</w:t>
        <w:br/>
        <w:t xml:space="preserve">          status: 'shipped',</w:t>
        <w:br/>
        <w:t xml:space="preserve">          shippingAddress: {</w:t>
        <w:br/>
        <w:t xml:space="preserve">            address: '789 Pine St, Dammam',</w:t>
        <w:br/>
        <w:t xml:space="preserve">            city: 'Dammam',</w:t>
        <w:br/>
        <w:t xml:space="preserve">            postalCode: '67890',</w:t>
        <w:br/>
        <w:t xml:space="preserve">            country: 'Saudi Arabia'</w:t>
        <w:br/>
        <w:t xml:space="preserve">          },</w:t>
        <w:br/>
        <w:t xml:space="preserve">          paymentMethod: 'credit_card',</w:t>
        <w:br/>
        <w:t xml:space="preserve">          createdAt: '2023-05-18T15:45:00.000Z',</w:t>
        <w:br/>
        <w:t xml:space="preserve">          updatedAt: '2023-05-19T11:30:00.000Z'</w:t>
        <w:br/>
        <w:t xml:space="preserve">        },</w:t>
        <w:br/>
        <w:t xml:space="preserve">        {</w:t>
        <w:br/>
        <w:t xml:space="preserve">          _id: '1004',</w:t>
        <w:br/>
        <w:t xml:space="preserve">          orderNumber: 'ORD-1004',</w:t>
        <w:br/>
        <w:t xml:space="preserve">          customer: {</w:t>
        <w:br/>
        <w:t xml:space="preserve">            name: 'Fatima Ahmed',</w:t>
        <w:br/>
        <w:t xml:space="preserve">            email: 'fatima@example.com',</w:t>
        <w:br/>
        <w:t xml:space="preserve">            phone: '+966 789 123 456'</w:t>
        <w:br/>
        <w:t xml:space="preserve">          },</w:t>
        <w:br/>
        <w:t xml:space="preserve">          items: [</w:t>
        <w:br/>
        <w:t xml:space="preserve">            {</w:t>
        <w:br/>
        <w:t xml:space="preserve">              product: {</w:t>
        <w:br/>
        <w:t xml:space="preserve">                _id: '2',</w:t>
        <w:br/>
        <w:t xml:space="preserve">                name: 'The fifth 100ml',</w:t>
        <w:br/>
        <w:t xml:space="preserve">                price: 230.00,</w:t>
        <w:br/>
        <w:t xml:space="preserve">                image: '/images/fifth_bottle.png'</w:t>
        <w:br/>
        <w:t xml:space="preserve">              },</w:t>
        <w:br/>
        <w:t xml:space="preserve">              quantity: 1,</w:t>
        <w:br/>
        <w:t xml:space="preserve">              price: 230.00</w:t>
        <w:br/>
        <w:t xml:space="preserve">            }</w:t>
        <w:br/>
        <w:t xml:space="preserve">          ],</w:t>
        <w:br/>
        <w:t xml:space="preserve">          totalAmount: 230.00,</w:t>
        <w:br/>
        <w:t xml:space="preserve">          status: 'cancelled',</w:t>
        <w:br/>
        <w:t xml:space="preserve">          shippingAddress: {</w:t>
        <w:br/>
        <w:t xml:space="preserve">            address: '321 Elm St, Mecca',</w:t>
        <w:br/>
        <w:t xml:space="preserve">            city: 'Mecca',</w:t>
        <w:br/>
        <w:t xml:space="preserve">            postalCode: '13579',</w:t>
        <w:br/>
        <w:t xml:space="preserve">            country: 'Saudi Arabia'</w:t>
        <w:br/>
        <w:t xml:space="preserve">          },</w:t>
        <w:br/>
        <w:t xml:space="preserve">          paymentMethod: 'cash_on_delivery',</w:t>
        <w:br/>
        <w:t xml:space="preserve">          createdAt: '2023-05-20T08:00:00.000Z',</w:t>
        <w:br/>
        <w:t xml:space="preserve">          updatedAt: '2023-05-21T10:15:00.000Z'</w:t>
        <w:br/>
        <w:t xml:space="preserve">        }</w:t>
        <w:br/>
        <w:t xml:space="preserve">      ];</w:t>
        <w:br/>
        <w:t xml:space="preserve">      </w:t>
        <w:br/>
        <w:t xml:space="preserve">      // Filter orders based on search and status filter</w:t>
        <w:br/>
        <w:t xml:space="preserve">      let filteredOrders = mockOrders;</w:t>
        <w:br/>
        <w:t xml:space="preserve">      </w:t>
        <w:br/>
        <w:t xml:space="preserve">      if (filterStatus !== 'all') {</w:t>
        <w:br/>
        <w:t xml:space="preserve">        filteredOrders = filteredOrders.filter(order =&gt; order.status === filterStatus);</w:t>
        <w:br/>
        <w:t xml:space="preserve">      }</w:t>
        <w:br/>
        <w:t xml:space="preserve">      </w:t>
        <w:br/>
        <w:t xml:space="preserve">      if (searchQuery) {</w:t>
        <w:br/>
        <w:t xml:space="preserve">        const query = searchQuery.toLowerCase();</w:t>
        <w:br/>
        <w:t xml:space="preserve">        filteredOrders = filteredOrders.filter(order =&gt; </w:t>
        <w:br/>
        <w:t xml:space="preserve">          order.orderNumber.toLowerCase().includes(query) ||</w:t>
        <w:br/>
        <w:t xml:space="preserve">          order.customer.name.toLowerCase().includes(query) ||</w:t>
        <w:br/>
        <w:t xml:space="preserve">          order.customer.email.toLowerCase().includes(query)</w:t>
        <w:br/>
        <w:t xml:space="preserve">        );</w:t>
        <w:br/>
        <w:t xml:space="preserve">      }</w:t>
        <w:br/>
        <w:t xml:space="preserve">      </w:t>
        <w:br/>
        <w:t xml:space="preserve">      setOrders(filteredOrders);</w:t>
        <w:br/>
        <w:t xml:space="preserve">      setTotalPages(Math.ceil(filteredOrders.length / 10));</w:t>
        <w:br/>
        <w:t xml:space="preserve">      setLoading(false);</w:t>
        <w:br/>
        <w:t xml:space="preserve">    }, 1000);</w:t>
        <w:br/>
        <w:br/>
        <w:t xml:space="preserve">    // fetchOrders(); // Uncomment when backend is connected</w:t>
        <w:br/>
        <w:t xml:space="preserve">  }, [currentPage, filterStatus, searchQuery]);</w:t>
        <w:br/>
        <w:br/>
        <w:t xml:space="preserve">  const handleSearch = (e) =&gt; {</w:t>
        <w:br/>
        <w:t xml:space="preserve">    e.preventDefault();</w:t>
        <w:br/>
        <w:t xml:space="preserve">    setCurrentPage(1); // Reset to first page on new search</w:t>
        <w:br/>
        <w:t xml:space="preserve">  };</w:t>
        <w:br/>
        <w:br/>
        <w:t xml:space="preserve">  const handleViewOrder = (order) =&gt; {</w:t>
        <w:br/>
        <w:t xml:space="preserve">    setSelectedOrder(order);</w:t>
        <w:br/>
        <w:t xml:space="preserve">    setShowOrderDetails(true);</w:t>
        <w:br/>
        <w:t xml:space="preserve">  };</w:t>
        <w:br/>
        <w:br/>
        <w:t xml:space="preserve">  const handleStatusChange = async (orderId, newStatus) =&gt; {</w:t>
        <w:br/>
        <w:t xml:space="preserve">    try {</w:t>
        <w:br/>
        <w:t xml:space="preserve">      // For mock data, just update locally</w:t>
        <w:br/>
        <w:t xml:space="preserve">      setOrders(orders.map(order =&gt; </w:t>
        <w:br/>
        <w:t xml:space="preserve">        order._id === orderId ? { ...order, status: newStatus } : order</w:t>
        <w:br/>
        <w:t xml:space="preserve">      ));</w:t>
        <w:br/>
        <w:t xml:space="preserve">      </w:t>
        <w:br/>
        <w:t xml:space="preserve">      if (selectedOrder &amp;&amp; selectedOrder._id === orderId) {</w:t>
        <w:br/>
        <w:t xml:space="preserve">        setSelectedOrder({ ...selectedOrder, status: newStatus });</w:t>
        <w:br/>
        <w:t xml:space="preserve">      }</w:t>
        <w:br/>
        <w:t xml:space="preserve">      </w:t>
        <w:br/>
        <w:t xml:space="preserve">      // With backend:</w:t>
        <w:br/>
        <w:t xml:space="preserve">      // await axios.put(`/api/admin/orders/${orderId}/status`, { status: newStatus });</w:t>
        <w:br/>
        <w:t xml:space="preserve">      // Refresh orders list</w:t>
        <w:br/>
        <w:t xml:space="preserve">    } catch (err) {</w:t>
        <w:br/>
        <w:t xml:space="preserve">      console.error('Error updating order status:', err);</w:t>
        <w:br/>
        <w:t xml:space="preserve">    }</w:t>
        <w:br/>
        <w:t xml:space="preserve">  };</w:t>
        <w:br/>
        <w:br/>
        <w:t xml:space="preserve">  const formatDate = (dateString) =&gt; {</w:t>
        <w:br/>
        <w:t xml:space="preserve">    const options = { year: 'numeric', month: 'long', day: 'numeric', hour: '2-digit', minute: '2-digit' };</w:t>
        <w:br/>
        <w:t xml:space="preserve">    return new Date(dateString).toLocaleDateString(undefined, options);</w:t>
        <w:br/>
        <w:t xml:space="preserve">  };</w:t>
        <w:br/>
        <w:br/>
        <w:t xml:space="preserve">  if (loading) return &lt;div&gt;Loading orders...&lt;/div&gt;;</w:t>
        <w:br/>
        <w:br/>
        <w:t xml:space="preserve">  return (</w:t>
        <w:br/>
        <w:t xml:space="preserve">    &lt;AdminLayout&gt;</w:t>
        <w:br/>
        <w:t xml:space="preserve">      &lt;AdminSidebar /&gt;</w:t>
        <w:br/>
        <w:t xml:space="preserve">      &lt;MainContent&gt;</w:t>
        <w:br/>
        <w:t xml:space="preserve">        &lt;PageHeader&gt;</w:t>
        <w:br/>
        <w:t xml:space="preserve">          &lt;h1&gt;Orders Management&lt;/h1&gt;</w:t>
        <w:br/>
        <w:t xml:space="preserve">          &lt;p&gt;Manage customer orders&lt;/p&gt;</w:t>
        <w:br/>
        <w:t xml:space="preserve">        &lt;/PageHeader&gt;</w:t>
        <w:br/>
        <w:t xml:space="preserve">        </w:t>
        <w:br/>
        <w:t xml:space="preserve">        &lt;FilterBar&gt;</w:t>
        <w:br/>
        <w:t xml:space="preserve">          &lt;SearchForm onSubmit={handleSearch}&gt;</w:t>
        <w:br/>
        <w:t xml:space="preserve">            &lt;SearchInput</w:t>
        <w:br/>
        <w:t xml:space="preserve">              type="text"</w:t>
        <w:br/>
        <w:t xml:space="preserve">              placeholder="Search orders..."</w:t>
        <w:br/>
        <w:t xml:space="preserve">              value={searchQuery}</w:t>
        <w:br/>
        <w:t xml:space="preserve">              onChange={(e) =&gt; setSearchQuery(e.target.value)}</w:t>
        <w:br/>
        <w:t xml:space="preserve">            /&gt;</w:t>
        <w:br/>
        <w:t xml:space="preserve">            &lt;SearchButton type="submit"&gt;</w:t>
        <w:br/>
        <w:t xml:space="preserve">              &lt;FaSearch /&gt;</w:t>
        <w:br/>
        <w:t xml:space="preserve">            &lt;/SearchButton&gt;</w:t>
        <w:br/>
        <w:t xml:space="preserve">          &lt;/SearchForm&gt;</w:t>
        <w:br/>
        <w:t xml:space="preserve">          </w:t>
        <w:br/>
        <w:t xml:space="preserve">          &lt;FilterDropdown</w:t>
        <w:br/>
        <w:t xml:space="preserve">            value={filterStatus}</w:t>
        <w:br/>
        <w:t xml:space="preserve">            onChange={(e) =&gt; {</w:t>
        <w:br/>
        <w:t xml:space="preserve">              setFilterStatus(e.target.value);</w:t>
        <w:br/>
        <w:t xml:space="preserve">              setCurrentPage(1); // Reset to first page on filter change</w:t>
        <w:br/>
        <w:t xml:space="preserve">            }}</w:t>
        <w:br/>
        <w:t xml:space="preserve">          &gt;</w:t>
        <w:br/>
        <w:t xml:space="preserve">            &lt;option value="all"&gt;All Orders&lt;/option&gt;</w:t>
        <w:br/>
        <w:t xml:space="preserve">            &lt;option value="pending"&gt;Pending&lt;/option&gt;</w:t>
        <w:br/>
        <w:t xml:space="preserve">            &lt;option value="processing"&gt;Processing&lt;/option&gt;</w:t>
        <w:br/>
        <w:t xml:space="preserve">            &lt;option value="shipped"&gt;Shipped&lt;/option&gt;</w:t>
        <w:br/>
        <w:t xml:space="preserve">            &lt;option value="completed"&gt;Completed&lt;/option&gt;</w:t>
        <w:br/>
        <w:t xml:space="preserve">            &lt;option value="cancelled"&gt;Cancelled&lt;/option&gt;</w:t>
        <w:br/>
        <w:t xml:space="preserve">          &lt;/FilterDropdown&gt;</w:t>
        <w:br/>
        <w:t xml:space="preserve">        &lt;/FilterBar&gt;</w:t>
        <w:br/>
        <w:t xml:space="preserve">        </w:t>
        <w:br/>
        <w:t xml:space="preserve">        &lt;OrdersTable&gt;</w:t>
        <w:br/>
        <w:t xml:space="preserve">          &lt;thead&gt;</w:t>
        <w:br/>
        <w:t xml:space="preserve">            &lt;tr&gt;</w:t>
        <w:br/>
        <w:t xml:space="preserve">              &lt;th&gt;Order #&lt;/th&gt;</w:t>
        <w:br/>
        <w:t xml:space="preserve">              &lt;th&gt;Customer&lt;/th&gt;</w:t>
        <w:br/>
        <w:t xml:space="preserve">              &lt;th&gt;Date&lt;/th&gt;</w:t>
        <w:br/>
        <w:t xml:space="preserve">              &lt;th&gt;Total&lt;/th&gt;</w:t>
        <w:br/>
        <w:t xml:space="preserve">              &lt;th&gt;Status&lt;/th&gt;</w:t>
        <w:br/>
        <w:t xml:space="preserve">              &lt;th&gt;Actions&lt;/th&gt;</w:t>
        <w:br/>
        <w:t xml:space="preserve">            &lt;/tr&gt;</w:t>
        <w:br/>
        <w:t xml:space="preserve">          &lt;/thead&gt;</w:t>
        <w:br/>
        <w:t xml:space="preserve">          &lt;tbody&gt;</w:t>
        <w:br/>
        <w:t xml:space="preserve">            {orders.map((order) =&gt; (</w:t>
        <w:br/>
        <w:t xml:space="preserve">              &lt;tr key={order._id}&gt;</w:t>
        <w:br/>
        <w:t xml:space="preserve">                &lt;td&gt;{order.orderNumber}&lt;/td&gt;</w:t>
        <w:br/>
        <w:t xml:space="preserve">                &lt;td&gt;{order.customer.name}&lt;/td&gt;</w:t>
        <w:br/>
        <w:t xml:space="preserve">                &lt;td&gt;{formatDate(order.createdAt)}&lt;/td&gt;</w:t>
        <w:br/>
        <w:t xml:space="preserve">                &lt;td&gt;﷼ {order.totalAmount.toFixed(2)}&lt;/td&gt;</w:t>
        <w:br/>
        <w:t xml:space="preserve">                &lt;td&gt;</w:t>
        <w:br/>
        <w:t xml:space="preserve">                  &lt;OrderStatus status={order.status}&gt;</w:t>
        <w:br/>
        <w:t xml:space="preserve">                    {order.status.charAt(0).toUpperCase() + order.status.slice(1)}</w:t>
        <w:br/>
        <w:t xml:space="preserve">                  &lt;/OrderStatus&gt;</w:t>
        <w:br/>
        <w:t xml:space="preserve">                &lt;/td&gt;</w:t>
        <w:br/>
        <w:t xml:space="preserve">                &lt;td&gt;</w:t>
        <w:br/>
        <w:t xml:space="preserve">                  &lt;ActionButtons&gt;</w:t>
        <w:br/>
        <w:t xml:space="preserve">                    &lt;ViewButton onClick={() =&gt; handleViewOrder(order)}&gt;</w:t>
        <w:br/>
        <w:t xml:space="preserve">                      &lt;FaEye /&gt;</w:t>
        <w:br/>
        <w:t xml:space="preserve">                    &lt;/ViewButton&gt;</w:t>
        <w:br/>
        <w:t xml:space="preserve">                    &lt;InvoiceButton&gt;</w:t>
        <w:br/>
        <w:t xml:space="preserve">                      &lt;FaFileDownload /&gt;</w:t>
        <w:br/>
        <w:t xml:space="preserve">                    &lt;/InvoiceButton&gt;</w:t>
        <w:br/>
        <w:t xml:space="preserve">                  &lt;/ActionButtons&gt;</w:t>
        <w:br/>
        <w:t xml:space="preserve">                &lt;/td&gt;</w:t>
        <w:br/>
        <w:t xml:space="preserve">              &lt;/tr&gt;</w:t>
        <w:br/>
        <w:t xml:space="preserve">            ))}</w:t>
        <w:br/>
        <w:t xml:space="preserve">          &lt;/tbody&gt;</w:t>
        <w:br/>
        <w:t xml:space="preserve">        &lt;/OrdersTable&gt;</w:t>
        <w:br/>
        <w:t xml:space="preserve">        </w:t>
        <w:br/>
        <w:t xml:space="preserve">        {orders.length === 0 &amp;&amp; (</w:t>
        <w:br/>
        <w:t xml:space="preserve">          &lt;NoOrdersMessage&gt;No orders found matching your criteria.&lt;/NoOrdersMessage&gt;</w:t>
        <w:br/>
        <w:t xml:space="preserve">        )}</w:t>
        <w:br/>
        <w:t xml:space="preserve">        </w:t>
        <w:br/>
        <w:t xml:space="preserve">        {totalPages &gt; 1 &amp;&amp; (</w:t>
        <w:br/>
        <w:t xml:space="preserve">          &lt;Pagination&gt;</w:t>
        <w:br/>
        <w:t xml:space="preserve">            &lt;PaginationButton </w:t>
        <w:br/>
        <w:t xml:space="preserve">              onClick={() =&gt; setCurrentPage(prev =&gt; Math.max(prev - 1, 1))}</w:t>
        <w:br/>
        <w:t xml:space="preserve">              disabled={currentPage === 1}</w:t>
        <w:br/>
        <w:t xml:space="preserve">            &gt;</w:t>
        <w:br/>
        <w:t xml:space="preserve">              Previous</w:t>
        <w:br/>
        <w:t xml:space="preserve">            &lt;/PaginationButton&gt;</w:t>
        <w:br/>
        <w:t xml:space="preserve">            </w:t>
        <w:br/>
        <w:t xml:space="preserve">            &lt;PageInfo&gt;</w:t>
        <w:br/>
        <w:t xml:space="preserve">              Page {currentPage} of {totalPages}</w:t>
        <w:br/>
        <w:t xml:space="preserve">            &lt;/PageInfo&gt;</w:t>
        <w:br/>
        <w:t xml:space="preserve">            </w:t>
        <w:br/>
        <w:t xml:space="preserve">            &lt;PaginationButton </w:t>
        <w:br/>
        <w:t xml:space="preserve">              onClick={() =&gt; setCurrentPage(prev =&gt; Math.min(prev + 1, totalPages))}</w:t>
        <w:br/>
        <w:t xml:space="preserve">              disabled={currentPage === totalPages}</w:t>
        <w:br/>
        <w:t xml:space="preserve">            &gt;</w:t>
        <w:br/>
        <w:t xml:space="preserve">              Next</w:t>
        <w:br/>
        <w:t xml:space="preserve">            &lt;/PaginationButton&gt;</w:t>
        <w:br/>
        <w:t xml:space="preserve">          &lt;/Pagination&gt;</w:t>
        <w:br/>
        <w:t xml:space="preserve">        )}</w:t>
        <w:br/>
        <w:t xml:space="preserve">        </w:t>
        <w:br/>
        <w:t xml:space="preserve">        {showOrderDetails &amp;&amp; selectedOrder &amp;&amp; (</w:t>
        <w:br/>
        <w:t xml:space="preserve">          &lt;OrderDetailsOverlay&gt;</w:t>
        <w:br/>
        <w:t xml:space="preserve">            &lt;OrderDetailsModal&gt;</w:t>
        <w:br/>
        <w:t xml:space="preserve">              &lt;ModalHeader&gt;</w:t>
        <w:br/>
        <w:t xml:space="preserve">                &lt;h2&gt;Order Details - {selectedOrder.orderNumber}&lt;/h2&gt;</w:t>
        <w:br/>
        <w:t xml:space="preserve">                &lt;CloseButton onClick={() =&gt; setShowOrderDetails(false)}&gt;×&lt;/CloseButton&gt;</w:t>
        <w:br/>
        <w:t xml:space="preserve">              &lt;/ModalHeader&gt;</w:t>
        <w:br/>
        <w:t xml:space="preserve">              </w:t>
        <w:br/>
        <w:t xml:space="preserve">              &lt;ModalContent&gt;</w:t>
        <w:br/>
        <w:t xml:space="preserve">                &lt;OrderDetailsSection&gt;</w:t>
        <w:br/>
        <w:t xml:space="preserve">                  &lt;h3&gt;Order Information&lt;/h3&gt;</w:t>
        <w:br/>
        <w:t xml:space="preserve">                  &lt;OrderDetail&gt;</w:t>
        <w:br/>
        <w:t xml:space="preserve">                    &lt;span&gt;Status:&lt;/span&gt;</w:t>
        <w:br/>
        <w:t xml:space="preserve">                    &lt;OrderStatus status={selectedOrder.status}&gt;</w:t>
        <w:br/>
        <w:t xml:space="preserve">                      {selectedOrder.status.charAt(0).toUpperCase() + selectedOrder.status.slice(1)}</w:t>
        <w:br/>
        <w:t xml:space="preserve">                    &lt;/OrderStatus&gt;</w:t>
        <w:br/>
        <w:t xml:space="preserve">                  &lt;/OrderDetail&gt;</w:t>
        <w:br/>
        <w:t xml:space="preserve">                  &lt;OrderDetail&gt;</w:t>
        <w:br/>
        <w:t xml:space="preserve">                    &lt;span&gt;Date:&lt;/span&gt;</w:t>
        <w:br/>
        <w:t xml:space="preserve">                    &lt;div&gt;{formatDate(selectedOrder.createdAt)}&lt;/div&gt;</w:t>
        <w:br/>
        <w:t xml:space="preserve">                  &lt;/OrderDetail&gt;</w:t>
        <w:br/>
        <w:t xml:space="preserve">                  &lt;OrderDetail&gt;</w:t>
        <w:br/>
        <w:t xml:space="preserve">                    &lt;span&gt;Payment Method:&lt;/span&gt;</w:t>
        <w:br/>
        <w:t xml:space="preserve">                    &lt;div&gt;</w:t>
        <w:br/>
        <w:t xml:space="preserve">                      {selectedOrder.paymentMethod === 'credit_card' ? 'Credit Card' : 'Cash on Delivery'}</w:t>
        <w:br/>
        <w:t xml:space="preserve">                    &lt;/div&gt;</w:t>
        <w:br/>
        <w:t xml:space="preserve">                  &lt;/OrderDetail&gt;</w:t>
        <w:br/>
        <w:t xml:space="preserve">                &lt;/OrderDetailsSection&gt;</w:t>
        <w:br/>
        <w:t xml:space="preserve">                </w:t>
        <w:br/>
        <w:t xml:space="preserve">                &lt;OrderDetailsGrid&gt;</w:t>
        <w:br/>
        <w:t xml:space="preserve">                  &lt;OrderDetailsSection&gt;</w:t>
        <w:br/>
        <w:t xml:space="preserve">                    &lt;h3&gt;Customer&lt;/h3&gt;</w:t>
        <w:br/>
        <w:t xml:space="preserve">                    &lt;div&gt;</w:t>
        <w:br/>
        <w:t xml:space="preserve">                      &lt;p&gt;&lt;strong&gt;{selectedOrder.customer.name}&lt;/strong&gt;&lt;/p&gt;</w:t>
        <w:br/>
        <w:t xml:space="preserve">                      &lt;p&gt;{selectedOrder.customer.email}&lt;/p&gt;</w:t>
        <w:br/>
        <w:t xml:space="preserve">                      &lt;p&gt;{selectedOrder.customer.phone}&lt;/p&gt;</w:t>
        <w:br/>
        <w:t xml:space="preserve">                    &lt;/div&gt;</w:t>
        <w:br/>
        <w:t xml:space="preserve">                  &lt;/OrderDetailsSection&gt;</w:t>
        <w:br/>
        <w:t xml:space="preserve">                  </w:t>
        <w:br/>
        <w:t xml:space="preserve">                  &lt;OrderDetailsSection&gt;</w:t>
        <w:br/>
        <w:t xml:space="preserve">                    &lt;h3&gt;Shipping Address&lt;/h3&gt;</w:t>
        <w:br/>
        <w:t xml:space="preserve">                    &lt;div&gt;</w:t>
        <w:br/>
        <w:t xml:space="preserve">                      &lt;p&gt;{selectedOrder.shippingAddress.address}&lt;/p&gt;</w:t>
        <w:br/>
        <w:t xml:space="preserve">                      &lt;p&gt;{selectedOrder.shippingAddress.city}, {selectedOrder.shippingAddress.postalCode}&lt;/p&gt;</w:t>
        <w:br/>
        <w:t xml:space="preserve">                      &lt;p&gt;{selectedOrder.shippingAddress.country}&lt;/p&gt;</w:t>
        <w:br/>
        <w:t xml:space="preserve">                    &lt;/div&gt;</w:t>
        <w:br/>
        <w:t xml:space="preserve">                  &lt;/OrderDetailsSection&gt;</w:t>
        <w:br/>
        <w:t xml:space="preserve">                &lt;/OrderDetailsGrid&gt;</w:t>
        <w:br/>
        <w:t xml:space="preserve">                </w:t>
        <w:br/>
        <w:t xml:space="preserve">                &lt;OrderDetailsSection&gt;</w:t>
        <w:br/>
        <w:t xml:space="preserve">                  &lt;h3&gt;Order Items&lt;/h3&gt;</w:t>
        <w:br/>
        <w:t xml:space="preserve">                  &lt;OrderItemsTable&gt;</w:t>
        <w:br/>
        <w:t xml:space="preserve">                    &lt;thead&gt;</w:t>
        <w:br/>
        <w:t xml:space="preserve">                      &lt;tr&gt;</w:t>
        <w:br/>
        <w:t xml:space="preserve">                        &lt;th&gt;Product&lt;/th&gt;</w:t>
        <w:br/>
        <w:t xml:space="preserve">                        &lt;th&gt;Price&lt;/th&gt;</w:t>
        <w:br/>
        <w:t xml:space="preserve">                        &lt;th&gt;Quantity&lt;/th&gt;</w:t>
        <w:br/>
        <w:t xml:space="preserve">                        &lt;th&gt;Total&lt;/th&gt;</w:t>
        <w:br/>
        <w:t xml:space="preserve">                      &lt;/tr&gt;</w:t>
        <w:br/>
        <w:t xml:space="preserve">                    &lt;/thead&gt;</w:t>
        <w:br/>
        <w:t xml:space="preserve">                    &lt;tbody&gt;</w:t>
        <w:br/>
        <w:t xml:space="preserve">                      {selectedOrder.items.map((item, index) =&gt; (</w:t>
        <w:br/>
        <w:t xml:space="preserve">                        &lt;tr key={index}&gt;</w:t>
        <w:br/>
        <w:t xml:space="preserve">                          &lt;td&gt;</w:t>
        <w:br/>
        <w:t xml:space="preserve">                            &lt;OrderItemInfo&gt;</w:t>
        <w:br/>
        <w:t xml:space="preserve">                              &lt;OrderItemImage src={item.product.image} alt={item.product.name} /&gt;</w:t>
        <w:br/>
        <w:t xml:space="preserve">                              &lt;div&gt;{item.product.name}&lt;/div&gt;</w:t>
        <w:br/>
        <w:t xml:space="preserve">                            &lt;/OrderItemInfo&gt;</w:t>
        <w:br/>
        <w:t xml:space="preserve">                          &lt;/td&gt;</w:t>
        <w:br/>
        <w:t xml:space="preserve">                          &lt;td&gt;﷼ {item.price.toFixed(2)}&lt;/td&gt;</w:t>
        <w:br/>
        <w:t xml:space="preserve">                          &lt;td&gt;{item.quantity}&lt;/td&gt;</w:t>
        <w:br/>
        <w:t xml:space="preserve">                          &lt;td&gt;﷼ {(item.price * item.quantity).toFixed(2)}&lt;/td&gt;</w:t>
        <w:br/>
        <w:t xml:space="preserve">                        &lt;/tr&gt;</w:t>
        <w:br/>
        <w:t xml:space="preserve">                      ))}</w:t>
        <w:br/>
        <w:t xml:space="preserve">                    &lt;/tbody&gt;</w:t>
        <w:br/>
        <w:t xml:space="preserve">                  &lt;/OrderItemsTable&gt;</w:t>
        <w:br/>
        <w:t xml:space="preserve">                &lt;/OrderDetailsSection&gt;</w:t>
        <w:br/>
        <w:t xml:space="preserve">                </w:t>
        <w:br/>
        <w:t xml:space="preserve">                &lt;OrderSummary&gt;</w:t>
        <w:br/>
        <w:t xml:space="preserve">                  &lt;OrderSummaryRow&gt;</w:t>
        <w:br/>
        <w:t xml:space="preserve">                    &lt;span&gt;Subtotal:&lt;/span&gt;</w:t>
        <w:br/>
        <w:t xml:space="preserve">                    &lt;span&gt;﷼ {selectedOrder.totalAmount.toFixed(2)}&lt;/span&gt;</w:t>
        <w:br/>
        <w:t xml:space="preserve">                  &lt;/OrderSummaryRow&gt;</w:t>
        <w:br/>
        <w:t xml:space="preserve">                  &lt;OrderSummaryRow&gt;</w:t>
        <w:br/>
        <w:t xml:space="preserve">                    &lt;span&gt;Shipping:&lt;/span&gt;</w:t>
        <w:br/>
        <w:t xml:space="preserve">                    &lt;span&gt;﷼ 30.00&lt;/span&gt;</w:t>
        <w:br/>
        <w:t xml:space="preserve">                  &lt;/OrderSummaryRow&gt;</w:t>
        <w:br/>
        <w:t xml:space="preserve">                  &lt;OrderSummaryRow total&gt;</w:t>
        <w:br/>
        <w:t xml:space="preserve">                    &lt;span&gt;Total:&lt;/span&gt;</w:t>
        <w:br/>
        <w:t xml:space="preserve">                    &lt;span&gt;﷼ {(selectedOrder.totalAmount + 30).toFixed(2)}&lt;/span&gt;</w:t>
        <w:br/>
        <w:t xml:space="preserve">                  &lt;/OrderSummaryRow&gt;</w:t>
        <w:br/>
        <w:t xml:space="preserve">                &lt;/OrderSummary&gt;</w:t>
        <w:br/>
        <w:t xml:space="preserve">              &lt;/ModalContent&gt;</w:t>
        <w:br/>
        <w:t xml:space="preserve">              </w:t>
        <w:br/>
        <w:t xml:space="preserve">              &lt;ModalFooter&gt;</w:t>
        <w:br/>
        <w:t xml:space="preserve">                &lt;UpdateStatus&gt;</w:t>
        <w:br/>
        <w:t xml:space="preserve">                  &lt;span&gt;Update Status:&lt;/span&gt;</w:t>
        <w:br/>
        <w:t xml:space="preserve">                  &lt;StatusSelect</w:t>
        <w:br/>
        <w:t xml:space="preserve">                    value={selectedOrder.status}</w:t>
        <w:br/>
        <w:t xml:space="preserve">                    onChange={(e) =&gt; handleStatusChange(selectedOrder._id, e.target.value)}</w:t>
        <w:br/>
        <w:t xml:space="preserve">                  &gt;</w:t>
        <w:br/>
        <w:t xml:space="preserve">                    &lt;option value="pending"&gt;Pending&lt;/option&gt;</w:t>
        <w:br/>
        <w:t xml:space="preserve">                    &lt;option value="processing"&gt;Processing&lt;/option&gt;</w:t>
        <w:br/>
        <w:t xml:space="preserve">                    &lt;option value="shipped"&gt;Shipped&lt;/option&gt;</w:t>
        <w:br/>
        <w:t xml:space="preserve">                    &lt;option value="completed"&gt;Completed&lt;/option&gt;</w:t>
        <w:br/>
        <w:t xml:space="preserve">                    &lt;option value="cancelled"&gt;Cancelled&lt;/option&gt;</w:t>
        <w:br/>
        <w:t xml:space="preserve">                  &lt;/StatusSelect&gt;</w:t>
        <w:br/>
        <w:t xml:space="preserve">                &lt;/UpdateStatus&gt;</w:t>
        <w:br/>
        <w:t xml:space="preserve">                </w:t>
        <w:br/>
        <w:t xml:space="preserve">                &lt;div&gt;</w:t>
        <w:br/>
        <w:t xml:space="preserve">                  &lt;CloseModalButton onClick={() =&gt; setShowOrderDetails(false)}&gt;</w:t>
        <w:br/>
        <w:t xml:space="preserve">                    Close</w:t>
        <w:br/>
        <w:t xml:space="preserve">                  &lt;/CloseModalButton&gt;</w:t>
        <w:br/>
        <w:t xml:space="preserve">                  &lt;PrintInvoiceButton&gt;</w:t>
        <w:br/>
        <w:t xml:space="preserve">                    Print Invoice</w:t>
        <w:br/>
        <w:t xml:space="preserve">                  &lt;/PrintInvoiceButton&gt;</w:t>
        <w:br/>
        <w:t xml:space="preserve">                &lt;/div&gt;</w:t>
        <w:br/>
        <w:t xml:space="preserve">              &lt;/ModalFooter&gt;</w:t>
        <w:br/>
        <w:t xml:space="preserve">            &lt;/OrderDetailsModal&gt;</w:t>
        <w:br/>
        <w:t xml:space="preserve">          &lt;/OrderDetailsOverlay&gt;</w:t>
        <w:br/>
        <w:t xml:space="preserve">        )}</w:t>
        <w:br/>
        <w:t xml:space="preserve">      &lt;/MainContent&gt;</w:t>
        <w:br/>
        <w:t xml:space="preserve">    &lt;/AdminLayout&gt;</w:t>
        <w:br/>
        <w:t xml:space="preserve">  );</w:t>
        <w:br/>
        <w:t>};</w:t>
        <w:br/>
        <w:br/>
        <w:t>// Styled Components</w:t>
        <w:br/>
        <w:t>const AdminLayout = styled.div`</w:t>
        <w:br/>
        <w:t xml:space="preserve">  display: flex;</w:t>
        <w:br/>
        <w:t xml:space="preserve">  min-height: 100vh;</w:t>
        <w:br/>
        <w:t>`;</w:t>
        <w:br/>
        <w:br/>
        <w:t>const MainContent = styled.main`</w:t>
        <w:br/>
        <w:t xml:space="preserve">  flex: 1;</w:t>
        <w:br/>
        <w:t xml:space="preserve">  padding: 20px;</w:t>
        <w:br/>
        <w:t xml:space="preserve">  background-color: #f5f7fa;</w:t>
        <w:br/>
        <w:t>`;</w:t>
        <w:br/>
        <w:br/>
        <w:t>const PageHeader = styled.div`</w:t>
        <w:br/>
        <w:t xml:space="preserve">  margin-bottom: 30px;</w:t>
        <w:br/>
        <w:t xml:space="preserve">  </w:t>
        <w:br/>
        <w:t xml:space="preserve">  h1 {</w:t>
        <w:br/>
        <w:t xml:space="preserve">    font-size: 24px;</w:t>
        <w:br/>
        <w:t xml:space="preserve">    color: var(--primary-color);</w:t>
        <w:br/>
        <w:t xml:space="preserve">    margin-bottom: 5px;</w:t>
        <w:br/>
        <w:t xml:space="preserve">  }</w:t>
        <w:br/>
        <w:t xml:space="preserve">  </w:t>
        <w:br/>
        <w:t xml:space="preserve">  p {</w:t>
        <w:br/>
        <w:t xml:space="preserve">    color: #777;</w:t>
        <w:br/>
        <w:t xml:space="preserve">    font-size: 14px;</w:t>
        <w:br/>
        <w:t xml:space="preserve">  }</w:t>
        <w:br/>
        <w:t>`;</w:t>
        <w:br/>
        <w:br/>
        <w:t>const FilterBar = styled.div`</w:t>
        <w:br/>
        <w:t xml:space="preserve">  display: flex;</w:t>
        <w:br/>
        <w:t xml:space="preserve">  justify-content: space-between;</w:t>
        <w:br/>
        <w:t xml:space="preserve">  margin-bottom: 20px;</w:t>
        <w:br/>
        <w:t xml:space="preserve">  </w:t>
        <w:br/>
        <w:t xml:space="preserve">  @media (max-width: 580px) {</w:t>
        <w:br/>
        <w:t xml:space="preserve">    flex-direction: column;</w:t>
        <w:br/>
        <w:t xml:space="preserve">    gap: 15px;</w:t>
        <w:br/>
        <w:t xml:space="preserve">  }</w:t>
        <w:br/>
        <w:t>`;</w:t>
        <w:br/>
        <w:br/>
        <w:t>const SearchForm = styled.form`</w:t>
        <w:br/>
        <w:t xml:space="preserve">  display: flex;</w:t>
        <w:br/>
        <w:t xml:space="preserve">  max-width: 400px;</w:t>
        <w:br/>
        <w:t xml:space="preserve">  width: 100%;</w:t>
        <w:br/>
        <w:t>`;</w:t>
        <w:br/>
        <w:br/>
        <w:t>const SearchInput = styled.input`</w:t>
        <w:br/>
        <w:t xml:space="preserve">  flex: 1;</w:t>
        <w:br/>
        <w:t xml:space="preserve">  padding: 10px 15px;</w:t>
        <w:br/>
        <w:t xml:space="preserve">  border: 1px solid #ddd;</w:t>
        <w:br/>
        <w:t xml:space="preserve">  border-radius: 4px 0 0 4px;</w:t>
        <w:br/>
        <w:t xml:space="preserve">  font-size: 14px;</w:t>
        <w:br/>
        <w:t xml:space="preserve">  </w:t>
        <w:br/>
        <w:t xml:space="preserve">  &amp;:focus {</w:t>
        <w:br/>
        <w:t xml:space="preserve">    outline: none;</w:t>
        <w:br/>
        <w:t xml:space="preserve">    border-color: var(--secondary-color);</w:t>
        <w:br/>
        <w:t xml:space="preserve">  }</w:t>
        <w:br/>
        <w:t>`;</w:t>
        <w:br/>
        <w:br/>
        <w:t>const SearchButton = styled.button`</w:t>
        <w:br/>
        <w:t xml:space="preserve">  padding: 0 15px;</w:t>
        <w:br/>
        <w:t xml:space="preserve">  background-color: var(--secondary-color);</w:t>
        <w:br/>
        <w:t xml:space="preserve">  color: var(--primary-color);</w:t>
        <w:br/>
        <w:t xml:space="preserve">  border: none;</w:t>
        <w:br/>
        <w:t xml:space="preserve">  border-radius: 0 4px 4px 0;</w:t>
        <w:br/>
        <w:t xml:space="preserve">  cursor: pointer;</w:t>
        <w:br/>
        <w:t xml:space="preserve">  transition: all 0.2s ease;</w:t>
        <w:br/>
        <w:t xml:space="preserve">  </w:t>
        <w:br/>
        <w:t xml:space="preserve">  &amp;:hover {</w:t>
        <w:br/>
        <w:t xml:space="preserve">    background-color: var(--accent-color);</w:t>
        <w:br/>
        <w:t xml:space="preserve">  }</w:t>
        <w:br/>
        <w:t>`;</w:t>
        <w:br/>
        <w:br/>
        <w:t>const FilterDropdown = styled.select`</w:t>
        <w:br/>
        <w:t xml:space="preserve">  padding: 10px 15px;</w:t>
        <w:br/>
        <w:t xml:space="preserve">  border: 1px solid #ddd;</w:t>
        <w:br/>
        <w:t xml:space="preserve">  border-radius: 4px;</w:t>
        <w:br/>
        <w:t xml:space="preserve">  font-size: 14px;</w:t>
        <w:br/>
        <w:t xml:space="preserve">  </w:t>
        <w:br/>
        <w:t xml:space="preserve">  &amp;:focus {</w:t>
        <w:br/>
        <w:t xml:space="preserve">    outline: none;</w:t>
        <w:br/>
        <w:t xml:space="preserve">    border-color: var(--secondary-color);</w:t>
        <w:br/>
        <w:t xml:space="preserve">  }</w:t>
        <w:br/>
        <w:t>`;</w:t>
        <w:br/>
        <w:br/>
        <w:t>const OrdersTable = styled.table`</w:t>
        <w:br/>
        <w:t xml:space="preserve">  width: 100%;</w:t>
        <w:br/>
        <w:t xml:space="preserve">  border-collapse: collapse;</w:t>
        <w:br/>
        <w:t xml:space="preserve">  background-color: white;</w:t>
        <w:br/>
        <w:t xml:space="preserve">  border-radius: 8px;</w:t>
        <w:br/>
        <w:t xml:space="preserve">  overflow: hidden;</w:t>
        <w:br/>
        <w:t xml:space="preserve">  box-shadow: 0 2px 5px rgba(0, 0, 0, 0.05);</w:t>
        <w:br/>
        <w:t xml:space="preserve">  </w:t>
        <w:br/>
        <w:t xml:space="preserve">  th, td {</w:t>
        <w:br/>
        <w:t xml:space="preserve">    padding: 15px;</w:t>
        <w:br/>
        <w:t xml:space="preserve">    text-align: left;</w:t>
        <w:br/>
        <w:t xml:space="preserve">    border-bottom: 1px solid #eee;</w:t>
        <w:br/>
        <w:t xml:space="preserve">  }</w:t>
        <w:br/>
        <w:t xml:space="preserve">  </w:t>
        <w:br/>
        <w:t xml:space="preserve">  th {</w:t>
        <w:br/>
        <w:t xml:space="preserve">    background-color: #f9f9f9;</w:t>
        <w:br/>
        <w:t xml:space="preserve">    font-weight: 600;</w:t>
        <w:br/>
        <w:t xml:space="preserve">    color: var(--primary-color);</w:t>
        <w:br/>
        <w:t xml:space="preserve">  }</w:t>
        <w:br/>
        <w:t xml:space="preserve">  </w:t>
        <w:br/>
        <w:t xml:space="preserve">  tbody tr:hover {</w:t>
        <w:br/>
        <w:t xml:space="preserve">    background-color: #f9f9f9;</w:t>
        <w:br/>
        <w:t xml:space="preserve">  }</w:t>
        <w:br/>
        <w:t xml:space="preserve">  </w:t>
        <w:br/>
        <w:t xml:space="preserve">  @media (max-width: 768px) {</w:t>
        <w:br/>
        <w:t xml:space="preserve">    display: block;</w:t>
        <w:br/>
        <w:t xml:space="preserve">    </w:t>
        <w:br/>
        <w:t xml:space="preserve">    thead, tbody, tr, th, td {</w:t>
        <w:br/>
        <w:t xml:space="preserve">      display: block;</w:t>
        <w:br/>
        <w:t xml:space="preserve">    }</w:t>
        <w:br/>
        <w:t xml:space="preserve">    </w:t>
        <w:br/>
        <w:t xml:space="preserve">    thead tr {</w:t>
        <w:br/>
        <w:t xml:space="preserve">      position: absolute;</w:t>
        <w:br/>
        <w:t xml:space="preserve">      top: -9999px;</w:t>
        <w:br/>
        <w:t xml:space="preserve">      left: -9999px;</w:t>
        <w:br/>
        <w:t xml:space="preserve">    }</w:t>
        <w:br/>
        <w:t xml:space="preserve">    </w:t>
        <w:br/>
        <w:t xml:space="preserve">    tr {</w:t>
        <w:br/>
        <w:t xml:space="preserve">      border: 1px solid #eee;</w:t>
        <w:br/>
        <w:t xml:space="preserve">      margin-bottom: 20px;</w:t>
        <w:br/>
        <w:t xml:space="preserve">      position: relative;</w:t>
        <w:br/>
        <w:t xml:space="preserve">      padding: 10px;</w:t>
        <w:br/>
        <w:t xml:space="preserve">    }</w:t>
        <w:br/>
        <w:t xml:space="preserve">    </w:t>
        <w:br/>
        <w:t xml:space="preserve">    td {</w:t>
        <w:br/>
        <w:t xml:space="preserve">      border: none;</w:t>
        <w:br/>
        <w:t xml:space="preserve">      position: relative;</w:t>
        <w:br/>
        <w:t xml:space="preserve">      padding-left: 50%;</w:t>
        <w:br/>
        <w:t xml:space="preserve">      </w:t>
        <w:br/>
        <w:t xml:space="preserve">      &amp;:before {</w:t>
        <w:br/>
        <w:t xml:space="preserve">        position: absolute;</w:t>
        <w:br/>
        <w:t xml:space="preserve">        top: 15px;</w:t>
        <w:br/>
        <w:t xml:space="preserve">        left: 10px;</w:t>
        <w:br/>
        <w:t xml:space="preserve">        width: 45%;</w:t>
        <w:br/>
        <w:t xml:space="preserve">        white-space: nowrap;</w:t>
        <w:br/>
        <w:t xml:space="preserve">        font-weight: 600;</w:t>
        <w:br/>
        <w:t xml:space="preserve">      }</w:t>
        <w:br/>
        <w:t xml:space="preserve">      </w:t>
        <w:br/>
        <w:t xml:space="preserve">      &amp;:nth-of-type(1):before { content: "Order #"; }</w:t>
        <w:br/>
        <w:t xml:space="preserve">      &amp;:nth-of-type(2):before { content: "Customer"; }</w:t>
        <w:br/>
        <w:t xml:space="preserve">      &amp;:nth-of-type(3):before { content: "Date"; }</w:t>
        <w:br/>
        <w:t xml:space="preserve">      &amp;:nth-of-type(4):before { content: "Total"; }</w:t>
        <w:br/>
        <w:t xml:space="preserve">      &amp;:nth-of-type(5):before { content: "Status"; }</w:t>
        <w:br/>
        <w:t xml:space="preserve">      &amp;:nth-of-type(6):before { content: "Actions"; }</w:t>
        <w:br/>
        <w:t xml:space="preserve">    }</w:t>
        <w:br/>
        <w:t xml:space="preserve">  }</w:t>
        <w:br/>
        <w:t>`;</w:t>
        <w:br/>
        <w:br/>
        <w:t>const OrderStatus = styled.span`</w:t>
        <w:br/>
        <w:t xml:space="preserve">  display: inline-block;</w:t>
        <w:br/>
        <w:t xml:space="preserve">  padding: 4px 10px;</w:t>
        <w:br/>
        <w:t xml:space="preserve">  border-radius: 20px;</w:t>
        <w:br/>
        <w:t xml:space="preserve">  font-size: 12px;</w:t>
        <w:br/>
        <w:t xml:space="preserve">  font-weight: 500;</w:t>
        <w:br/>
        <w:t xml:space="preserve">  </w:t>
        <w:br/>
        <w:t xml:space="preserve">  ${props =&gt; {</w:t>
        <w:br/>
        <w:t xml:space="preserve">    switch (props.status) {</w:t>
        <w:br/>
        <w:t xml:space="preserve">      case 'completed':</w:t>
        <w:br/>
        <w:t xml:space="preserve">        return `</w:t>
        <w:br/>
        <w:t xml:space="preserve">          background-color: #e6f7e9;</w:t>
        <w:br/>
        <w:t xml:space="preserve">          color: #2ecc71;</w:t>
        <w:br/>
        <w:t xml:space="preserve">        `;</w:t>
        <w:br/>
        <w:t xml:space="preserve">      case 'processing':</w:t>
        <w:br/>
        <w:t xml:space="preserve">        return `</w:t>
        <w:br/>
        <w:t xml:space="preserve">          background-color: #e6f0f9;</w:t>
        <w:br/>
        <w:t xml:space="preserve">          color: #3498db;</w:t>
        <w:br/>
        <w:t xml:space="preserve">        `;</w:t>
        <w:br/>
        <w:t xml:space="preserve">      case 'shipped':</w:t>
        <w:br/>
        <w:t xml:space="preserve">        return `</w:t>
        <w:br/>
        <w:t xml:space="preserve">          background-color: #fef4e6;</w:t>
        <w:br/>
        <w:t xml:space="preserve">          color: #f39c12;</w:t>
        <w:br/>
        <w:t xml:space="preserve">        `;</w:t>
        <w:br/>
        <w:t xml:space="preserve">      case 'pending':</w:t>
        <w:br/>
        <w:t xml:space="preserve">        return `</w:t>
        <w:br/>
        <w:t xml:space="preserve">          background-color: #f5f5f5;</w:t>
        <w:br/>
        <w:t xml:space="preserve">          color: #777;</w:t>
        <w:br/>
        <w:t xml:space="preserve">        `;</w:t>
        <w:br/>
        <w:t xml:space="preserve">      case 'cancelled':</w:t>
        <w:br/>
        <w:t xml:space="preserve">        return `</w:t>
        <w:br/>
        <w:t xml:space="preserve">          background-color: #fde9e9;</w:t>
        <w:br/>
        <w:t xml:space="preserve">          color: #e74c3c;</w:t>
        <w:br/>
        <w:t xml:space="preserve">        `;</w:t>
        <w:br/>
        <w:t xml:space="preserve">      default:</w:t>
        <w:br/>
        <w:t xml:space="preserve">        return `</w:t>
        <w:br/>
        <w:t xml:space="preserve">          background-color: #f5f5f5;</w:t>
        <w:br/>
        <w:t xml:space="preserve">          color: #777;</w:t>
        <w:br/>
        <w:t xml:space="preserve">        `;</w:t>
        <w:br/>
        <w:t xml:space="preserve">    }</w:t>
        <w:br/>
        <w:t xml:space="preserve">  }}</w:t>
        <w:br/>
        <w:t>`;</w:t>
        <w:br/>
        <w:br/>
        <w:t>const ActionButtons = styled.div`</w:t>
        <w:br/>
        <w:t xml:space="preserve">  display: flex;</w:t>
        <w:br/>
        <w:t xml:space="preserve">  gap: 10px;</w:t>
        <w:br/>
        <w:t>`;</w:t>
        <w:br/>
        <w:br/>
        <w:t>const ViewButton = styled.button`</w:t>
        <w:br/>
        <w:t xml:space="preserve">  background-color: #e6f0f9;</w:t>
        <w:br/>
        <w:t xml:space="preserve">  color: #3498db;</w:t>
        <w:br/>
        <w:t xml:space="preserve">  border: none;</w:t>
        <w:br/>
        <w:t xml:space="preserve">  width: 32px;</w:t>
        <w:br/>
        <w:t xml:space="preserve">  height: 32px;</w:t>
        <w:br/>
        <w:t xml:space="preserve">  border-radius: 4px;</w:t>
        <w:br/>
        <w:t xml:space="preserve">  display: flex;</w:t>
        <w:br/>
        <w:t xml:space="preserve">  align-items: center;</w:t>
        <w:br/>
        <w:t xml:space="preserve">  justify-content: center;</w:t>
        <w:br/>
        <w:t xml:space="preserve">  cursor: pointer;</w:t>
        <w:br/>
        <w:t xml:space="preserve">  </w:t>
        <w:br/>
        <w:t xml:space="preserve">  &amp;:hover {</w:t>
        <w:br/>
        <w:t xml:space="preserve">    background-color: #3498db;</w:t>
        <w:br/>
        <w:t xml:space="preserve">    color: white;</w:t>
        <w:br/>
        <w:t xml:space="preserve">  }</w:t>
        <w:br/>
        <w:t>`;</w:t>
        <w:br/>
        <w:br/>
        <w:t>const InvoiceButton = styled.button`</w:t>
        <w:br/>
        <w:t xml:space="preserve">  background-color: #f5f5f5;</w:t>
        <w:br/>
        <w:t xml:space="preserve">  color: #777;</w:t>
        <w:br/>
        <w:t xml:space="preserve">  border: none;</w:t>
        <w:br/>
        <w:t xml:space="preserve">  width: 32px;</w:t>
        <w:br/>
        <w:t xml:space="preserve">  height: 32px;</w:t>
        <w:br/>
        <w:t xml:space="preserve">  border-radius: 4px;</w:t>
        <w:br/>
        <w:t xml:space="preserve">  display: flex;</w:t>
        <w:br/>
        <w:t xml:space="preserve">  align-items: center;</w:t>
        <w:br/>
        <w:t xml:space="preserve">  justify-content: center;</w:t>
        <w:br/>
        <w:t xml:space="preserve">  cursor: pointer;</w:t>
        <w:br/>
        <w:t xml:space="preserve">  </w:t>
        <w:br/>
        <w:t xml:space="preserve">  &amp;:hover {</w:t>
        <w:br/>
        <w:t xml:space="preserve">    background-color: #777;</w:t>
        <w:br/>
        <w:t xml:space="preserve">    color: white;</w:t>
        <w:br/>
        <w:t xml:space="preserve">  }</w:t>
        <w:br/>
        <w:t>`;</w:t>
        <w:br/>
        <w:br/>
        <w:t>const NoOrdersMessage = styled.div`</w:t>
        <w:br/>
        <w:t xml:space="preserve">  text-align: center;</w:t>
        <w:br/>
        <w:t xml:space="preserve">  padding: 50px 0;</w:t>
        <w:br/>
        <w:t xml:space="preserve">  color: #777;</w:t>
        <w:br/>
        <w:t xml:space="preserve">  font-size: 16px;</w:t>
        <w:br/>
        <w:t>`;</w:t>
        <w:br/>
        <w:br/>
        <w:t>const Pagination = styled.div`</w:t>
        <w:br/>
        <w:t xml:space="preserve">  display: flex;</w:t>
        <w:br/>
        <w:t xml:space="preserve">  justify-content: center;</w:t>
        <w:br/>
        <w:t xml:space="preserve">  align-items: center;</w:t>
        <w:br/>
        <w:t xml:space="preserve">  margin-top: 30px;</w:t>
        <w:br/>
        <w:t>`;</w:t>
        <w:br/>
        <w:br/>
        <w:t>const PaginationButton = styled.button`</w:t>
        <w:br/>
        <w:t xml:space="preserve">  padding: 8px 16px;</w:t>
        <w:br/>
        <w:t xml:space="preserve">  background-color: white;</w:t>
        <w:br/>
        <w:t xml:space="preserve">  border: 1px solid #ddd;</w:t>
        <w:br/>
        <w:t xml:space="preserve">  color: var(--primary-color);</w:t>
        <w:br/>
        <w:t xml:space="preserve">  cursor: pointer;</w:t>
        <w:br/>
        <w:t xml:space="preserve">  transition: all 0.2s ease;</w:t>
        <w:br/>
        <w:t xml:space="preserve">  </w:t>
        <w:br/>
        <w:t xml:space="preserve">  &amp;:first-child {</w:t>
        <w:br/>
        <w:t xml:space="preserve">    border-radius: 4px 0 0 4px;</w:t>
        <w:br/>
        <w:t xml:space="preserve">  }</w:t>
        <w:br/>
        <w:t xml:space="preserve">  </w:t>
        <w:br/>
        <w:t xml:space="preserve">  &amp;:last-child {</w:t>
        <w:br/>
        <w:t xml:space="preserve">    border-radius: 0 4px 4px 0;</w:t>
        <w:br/>
        <w:t xml:space="preserve">  }</w:t>
        <w:br/>
        <w:t xml:space="preserve">  </w:t>
        <w:br/>
        <w:t xml:space="preserve">  &amp;:hover {</w:t>
        <w:br/>
        <w:t xml:space="preserve">    background-color: #f5f5f5;</w:t>
        <w:br/>
        <w:t xml:space="preserve">  }</w:t>
        <w:br/>
        <w:t xml:space="preserve">  </w:t>
        <w:br/>
        <w:t xml:space="preserve">  &amp;:disabled {</w:t>
        <w:br/>
        <w:t xml:space="preserve">    opacity: 0.5;</w:t>
        <w:br/>
        <w:t xml:space="preserve">    cursor: not-allowed;</w:t>
        <w:br/>
        <w:t xml:space="preserve">  }</w:t>
        <w:br/>
        <w:t>`;</w:t>
        <w:br/>
        <w:br/>
        <w:t>const PageInfo = styled.div`</w:t>
        <w:br/>
        <w:t xml:space="preserve">  padding: 8px 16px;</w:t>
        <w:br/>
        <w:t xml:space="preserve">  background-color: #f9f9f9;</w:t>
        <w:br/>
        <w:t xml:space="preserve">  border-top: 1px solid #ddd;</w:t>
        <w:br/>
        <w:t xml:space="preserve">  border-bottom: 1px solid #ddd;</w:t>
        <w:br/>
        <w:t xml:space="preserve">  color: #777;</w:t>
        <w:br/>
        <w:t xml:space="preserve">  font-size: 14px;</w:t>
        <w:br/>
        <w:t>`;</w:t>
        <w:br/>
        <w:br/>
        <w:t>const OrderDetailsOverlay = styled.div`</w:t>
        <w:br/>
        <w:t xml:space="preserve">  position: fixed;</w:t>
        <w:br/>
        <w:t xml:space="preserve">  top: 0;</w:t>
        <w:br/>
        <w:t xml:space="preserve">  left: 0;</w:t>
        <w:br/>
        <w:t xml:space="preserve">  right: 0;</w:t>
        <w:br/>
        <w:t xml:space="preserve">  bottom: 0;</w:t>
        <w:br/>
        <w:t xml:space="preserve">  background-color: rgba(0, 0, 0, 0.5);</w:t>
        <w:br/>
        <w:t xml:space="preserve">  display: flex;</w:t>
        <w:br/>
        <w:t xml:space="preserve">  align-items: center;</w:t>
        <w:br/>
        <w:t xml:space="preserve">  justify-content: center;</w:t>
        <w:br/>
        <w:t xml:space="preserve">  z-index: 1000;</w:t>
        <w:br/>
        <w:t>`;</w:t>
        <w:br/>
        <w:br/>
        <w:t>const OrderDetailsModal = styled.div`</w:t>
        <w:br/>
        <w:t xml:space="preserve">  background-color: white;</w:t>
        <w:br/>
        <w:t xml:space="preserve">  border-radius: 8px;</w:t>
        <w:br/>
        <w:t xml:space="preserve">  width: 90%;</w:t>
        <w:br/>
        <w:t xml:space="preserve">  max-width: 900px;</w:t>
        <w:br/>
        <w:t xml:space="preserve">  max-height: 90vh;</w:t>
        <w:br/>
        <w:t xml:space="preserve">  overflow-y: auto;</w:t>
        <w:br/>
        <w:t xml:space="preserve">  box-shadow: 0 4px 15px rgba(0, 0, 0, 0.15);</w:t>
        <w:br/>
        <w:t>`;</w:t>
        <w:br/>
        <w:br/>
        <w:t>const ModalHeader = styled.div`</w:t>
        <w:br/>
        <w:t xml:space="preserve">  display: flex;</w:t>
        <w:br/>
        <w:t xml:space="preserve">  justify-content: space-between;</w:t>
        <w:br/>
        <w:t xml:space="preserve">  align-items: center;</w:t>
        <w:br/>
        <w:t xml:space="preserve">  padding: 20px;</w:t>
        <w:br/>
        <w:t xml:space="preserve">  border-bottom: 1px solid #eee;</w:t>
        <w:br/>
        <w:t xml:space="preserve">  position: sticky;</w:t>
        <w:br/>
        <w:t xml:space="preserve">  top: 0;</w:t>
        <w:br/>
        <w:t xml:space="preserve">  background-color: white;</w:t>
        <w:br/>
        <w:t xml:space="preserve">  z-index: 1;</w:t>
        <w:br/>
        <w:t xml:space="preserve">  </w:t>
        <w:br/>
        <w:t xml:space="preserve">  h2 {</w:t>
        <w:br/>
        <w:t xml:space="preserve">    font-size: 20px;</w:t>
        <w:br/>
        <w:t xml:space="preserve">    color: var(--primary-color);</w:t>
        <w:br/>
        <w:t xml:space="preserve">    margin: 0;</w:t>
        <w:br/>
        <w:t xml:space="preserve">  }</w:t>
        <w:br/>
        <w:t>`;</w:t>
        <w:br/>
        <w:br/>
        <w:t>const CloseButton = styled.button`</w:t>
        <w:br/>
        <w:t xml:space="preserve">  background: none;</w:t>
        <w:br/>
        <w:t xml:space="preserve">  border: none;</w:t>
        <w:br/>
        <w:t xml:space="preserve">  font-size: 24px;</w:t>
        <w:br/>
        <w:t xml:space="preserve">  cursor: pointer;</w:t>
        <w:br/>
        <w:t xml:space="preserve">  color: #777;</w:t>
        <w:br/>
        <w:t xml:space="preserve">  </w:t>
        <w:br/>
        <w:t xml:space="preserve">  &amp;:hover {</w:t>
        <w:br/>
        <w:t xml:space="preserve">    color: #e74c3c;</w:t>
        <w:br/>
        <w:t xml:space="preserve">  }</w:t>
        <w:br/>
        <w:t>`;</w:t>
        <w:br/>
        <w:br/>
        <w:t>const ModalContent = styled.div`</w:t>
        <w:br/>
        <w:t xml:space="preserve">  padding: 20px;</w:t>
        <w:br/>
        <w:t>`;</w:t>
        <w:br/>
        <w:br/>
        <w:t>const OrderDetailsSection = styled.div`</w:t>
        <w:br/>
        <w:t xml:space="preserve">  margin-bottom: 30px;</w:t>
        <w:br/>
        <w:t xml:space="preserve">  </w:t>
        <w:br/>
        <w:t xml:space="preserve">  h3 {</w:t>
        <w:br/>
        <w:t xml:space="preserve">    font-size: 16px;</w:t>
        <w:br/>
        <w:t xml:space="preserve">    color: var(--primary-color);</w:t>
        <w:br/>
        <w:t xml:space="preserve">    margin-bottom: 15px;</w:t>
        <w:br/>
        <w:t xml:space="preserve">    position: relative;</w:t>
        <w:br/>
        <w:t xml:space="preserve">    </w:t>
        <w:br/>
        <w:t xml:space="preserve">    &amp;:after {</w:t>
        <w:br/>
        <w:t xml:space="preserve">      content: '';</w:t>
        <w:br/>
        <w:t xml:space="preserve">      display: block;</w:t>
        <w:br/>
        <w:t xml:space="preserve">      width: 30px;</w:t>
        <w:br/>
        <w:t xml:space="preserve">      height: 2px;</w:t>
        <w:br/>
        <w:t xml:space="preserve">      background-color: var(--secondary-color);</w:t>
        <w:br/>
        <w:t xml:space="preserve">      margin-top: 5px;</w:t>
        <w:br/>
        <w:t xml:space="preserve">    }</w:t>
        <w:br/>
        <w:t xml:space="preserve">  }</w:t>
        <w:br/>
        <w:t>`;</w:t>
        <w:br/>
        <w:br/>
        <w:t>const OrderDetail = styled.div`</w:t>
        <w:br/>
        <w:t xml:space="preserve">  display: flex;</w:t>
        <w:br/>
        <w:t xml:space="preserve">  margin-bottom: 10px;</w:t>
        <w:br/>
        <w:t xml:space="preserve">  </w:t>
        <w:br/>
        <w:t xml:space="preserve">  span {</w:t>
        <w:br/>
        <w:t xml:space="preserve">    width: 150px;</w:t>
        <w:br/>
        <w:t xml:space="preserve">    font-weight: 600;</w:t>
        <w:br/>
        <w:t xml:space="preserve">    color: #555;</w:t>
        <w:br/>
        <w:t xml:space="preserve">  }</w:t>
        <w:br/>
        <w:t>`;</w:t>
        <w:br/>
        <w:br/>
        <w:t>const OrderDetailsGrid = styled.div`</w:t>
        <w:br/>
        <w:t xml:space="preserve">  display: grid;</w:t>
        <w:br/>
        <w:t xml:space="preserve">  grid-template-columns: 1fr 1fr;</w:t>
        <w:br/>
        <w:t xml:space="preserve">  gap: 30px;</w:t>
        <w:br/>
        <w:t xml:space="preserve">  </w:t>
        <w:br/>
        <w:t xml:space="preserve">  @media (max-width: 768px) {</w:t>
        <w:br/>
        <w:t xml:space="preserve">    grid-template-columns: 1fr;</w:t>
        <w:br/>
        <w:t xml:space="preserve">    gap: 20px;</w:t>
        <w:br/>
        <w:t xml:space="preserve">  }</w:t>
        <w:br/>
        <w:t>`;</w:t>
        <w:br/>
        <w:br/>
        <w:t>const OrderItemsTable = styled.table`</w:t>
        <w:br/>
        <w:t xml:space="preserve">  width: 100%;</w:t>
        <w:br/>
        <w:t xml:space="preserve">  border-collapse: collapse;</w:t>
        <w:br/>
        <w:t xml:space="preserve">  </w:t>
        <w:br/>
        <w:t xml:space="preserve">  th, td {</w:t>
        <w:br/>
        <w:t xml:space="preserve">    padding: 10px;</w:t>
        <w:br/>
        <w:t xml:space="preserve">    text-align: left;</w:t>
        <w:br/>
        <w:t xml:space="preserve">    border-bottom: 1px solid #eee;</w:t>
        <w:br/>
        <w:t xml:space="preserve">  }</w:t>
        <w:br/>
        <w:t xml:space="preserve">  </w:t>
        <w:br/>
        <w:t xml:space="preserve">  th {</w:t>
        <w:br/>
        <w:t xml:space="preserve">    font-weight: 600;</w:t>
        <w:br/>
        <w:t xml:space="preserve">    color: var(--primary-color);</w:t>
        <w:br/>
        <w:t xml:space="preserve">  }</w:t>
        <w:br/>
        <w:t>`;</w:t>
        <w:br/>
        <w:br/>
        <w:t>const OrderItemInfo = styled.div`</w:t>
        <w:br/>
        <w:t xml:space="preserve">  display: flex;</w:t>
        <w:br/>
        <w:t xml:space="preserve">  align-items: center;</w:t>
        <w:br/>
        <w:t>`;</w:t>
        <w:br/>
        <w:br/>
        <w:t>const OrderItemImage = styled.img`</w:t>
        <w:br/>
        <w:t xml:space="preserve">  width: 40px;</w:t>
        <w:br/>
        <w:t xml:space="preserve">  height: 40px;</w:t>
        <w:br/>
        <w:t xml:space="preserve">  object-fit: contain;</w:t>
        <w:br/>
        <w:t xml:space="preserve">  margin-right: 10px;</w:t>
        <w:br/>
        <w:t>`;</w:t>
        <w:br/>
        <w:br/>
        <w:t>const OrderSummary = styled.div`</w:t>
        <w:br/>
        <w:t xml:space="preserve">  margin-top: 30px;</w:t>
        <w:br/>
        <w:t xml:space="preserve">  border-top: 1px solid #eee;</w:t>
        <w:br/>
        <w:t xml:space="preserve">  padding-top: 20px;</w:t>
        <w:br/>
        <w:t>`;</w:t>
        <w:br/>
        <w:br/>
        <w:t>const OrderSummaryRow = styled.div`</w:t>
        <w:br/>
        <w:t xml:space="preserve">  display: flex;</w:t>
        <w:br/>
        <w:t xml:space="preserve">  justify-content: space-between;</w:t>
        <w:br/>
        <w:t xml:space="preserve">  padding: 10px 0;</w:t>
        <w:br/>
        <w:t xml:space="preserve">  </w:t>
        <w:br/>
        <w:t xml:space="preserve">  ${props =&gt; props.total &amp;&amp; `</w:t>
        <w:br/>
        <w:t xml:space="preserve">    font-weight: 600;</w:t>
        <w:br/>
        <w:t xml:space="preserve">    font-size: 18px;</w:t>
        <w:br/>
        <w:t xml:space="preserve">    color: var(--secondary-color);</w:t>
        <w:br/>
        <w:t xml:space="preserve">    border-top: 1px solid #eee;</w:t>
        <w:br/>
        <w:t xml:space="preserve">    margin-top: 10px;</w:t>
        <w:br/>
        <w:t xml:space="preserve">    padding-top: 15px;</w:t>
        <w:br/>
        <w:t xml:space="preserve">  `}</w:t>
        <w:br/>
        <w:t>`;</w:t>
        <w:br/>
        <w:br/>
        <w:t>const ModalFooter = styled.div`</w:t>
        <w:br/>
        <w:t xml:space="preserve">  display: flex;</w:t>
        <w:br/>
        <w:t xml:space="preserve">  justify-content: space-between;</w:t>
        <w:br/>
        <w:t xml:space="preserve">  align-items: center;</w:t>
        <w:br/>
        <w:t xml:space="preserve">  padding: 20px;</w:t>
        <w:br/>
        <w:t xml:space="preserve">  border-top: 1px solid #eee;</w:t>
        <w:br/>
        <w:t xml:space="preserve">  position: sticky;</w:t>
        <w:br/>
        <w:t xml:space="preserve">  bottom: 0;</w:t>
        <w:br/>
        <w:t xml:space="preserve">  background-color: white;</w:t>
        <w:br/>
        <w:t xml:space="preserve">  z-index: 1;</w:t>
        <w:br/>
        <w:t xml:space="preserve">  </w:t>
        <w:br/>
        <w:t xml:space="preserve">  @media (max-width: 768px) {</w:t>
        <w:br/>
        <w:t xml:space="preserve">    flex-direction: column;</w:t>
        <w:br/>
        <w:t xml:space="preserve">    gap: 15px;</w:t>
        <w:br/>
        <w:t xml:space="preserve">  }</w:t>
        <w:br/>
        <w:t>`;</w:t>
        <w:br/>
        <w:br/>
        <w:t>const UpdateStatus = styled.div`</w:t>
        <w:br/>
        <w:t xml:space="preserve">  display: flex;</w:t>
        <w:br/>
        <w:t xml:space="preserve">  align-items: center;</w:t>
        <w:br/>
        <w:t xml:space="preserve">  </w:t>
        <w:br/>
        <w:t xml:space="preserve">  span {</w:t>
        <w:br/>
        <w:t xml:space="preserve">    margin-right: 10px;</w:t>
        <w:br/>
        <w:t xml:space="preserve">    font-weight: 500;</w:t>
        <w:br/>
        <w:t xml:space="preserve">  }</w:t>
        <w:br/>
        <w:t>`;</w:t>
        <w:br/>
        <w:br/>
        <w:t>const StatusSelect = styled.select`</w:t>
        <w:br/>
        <w:t xml:space="preserve">  padding: 8px 15px;</w:t>
        <w:br/>
        <w:t xml:space="preserve">  border: 1px solid #ddd;</w:t>
        <w:br/>
        <w:t xml:space="preserve">  border-radius: 4px;</w:t>
        <w:br/>
        <w:t xml:space="preserve">  </w:t>
        <w:br/>
        <w:t xml:space="preserve">  &amp;:focus {</w:t>
        <w:br/>
        <w:t xml:space="preserve">    outline: none;</w:t>
        <w:br/>
        <w:t xml:space="preserve">    border-color: var(--secondary-color);</w:t>
        <w:br/>
        <w:t xml:space="preserve">  }</w:t>
        <w:br/>
        <w:t>`;</w:t>
        <w:br/>
        <w:br/>
        <w:t>const CloseModalButton = styled.button`</w:t>
        <w:br/>
        <w:t xml:space="preserve">  padding: 8px 15px;</w:t>
        <w:br/>
        <w:t xml:space="preserve">  background-color: #f5f5f5;</w:t>
        <w:br/>
        <w:t xml:space="preserve">  color: #333;</w:t>
        <w:br/>
        <w:t xml:space="preserve">  border: none;</w:t>
        <w:br/>
        <w:t xml:space="preserve">  border-radius: 4px;</w:t>
        <w:br/>
        <w:t xml:space="preserve">  cursor: pointer;</w:t>
        <w:br/>
        <w:t xml:space="preserve">  margin-right: 10px;</w:t>
        <w:br/>
        <w:t xml:space="preserve">  </w:t>
        <w:br/>
        <w:t xml:space="preserve">  &amp;:hover {</w:t>
        <w:br/>
        <w:t xml:space="preserve">    background-color: #e0e0e0;</w:t>
        <w:br/>
        <w:t xml:space="preserve">  }</w:t>
        <w:br/>
        <w:t>`;</w:t>
        <w:br/>
        <w:br/>
        <w:t>const PrintInvoiceButton = styled.button`</w:t>
        <w:br/>
        <w:t xml:space="preserve">  padding: 8px 15px;</w:t>
        <w:br/>
        <w:t xml:space="preserve">  background-color: var(--secondary-color);</w:t>
        <w:br/>
        <w:t xml:space="preserve">  color: var(--primary-color);</w:t>
        <w:br/>
        <w:t xml:space="preserve">  border: none;</w:t>
        <w:br/>
        <w:t xml:space="preserve">  border-radius: 4px;</w:t>
        <w:br/>
        <w:t xml:space="preserve">  cursor: pointer;</w:t>
        <w:br/>
        <w:t xml:space="preserve">  </w:t>
        <w:br/>
        <w:t xml:space="preserve">  &amp;:hover {</w:t>
        <w:br/>
        <w:t xml:space="preserve">    background-color: var(--accent-color);</w:t>
        <w:br/>
        <w:t xml:space="preserve">  }</w:t>
        <w:br/>
        <w:t>`;</w:t>
        <w:br/>
        <w:br/>
        <w:t>export default AdminOrders;</w:t>
      </w:r>
    </w:p>
    <w:p>
      <w:r>
        <w:br w:type="page"/>
      </w:r>
    </w:p>
    <w:p>
      <w:r>
        <w:t>File Path: .\src\pages\admin\Products.jsx</w:t>
      </w:r>
    </w:p>
    <w:p>
      <w:r>
        <w:t>Content:</w:t>
      </w:r>
    </w:p>
    <w:p>
      <w:r>
        <w:t>import { useState, useEffect } from 'react';</w:t>
        <w:br/>
        <w:t>import styled from 'styled-components';</w:t>
        <w:br/>
        <w:t>import { FaEdit, FaTrash, FaPlus, FaSearch } from 'react-icons/fa';</w:t>
        <w:br/>
        <w:t>import axios from 'axios';</w:t>
        <w:br/>
        <w:t>import AdminSidebar from '../../components/admin/Sidebar';</w:t>
        <w:br/>
        <w:t>import { productService } from '../../services'; // Use service instead of direct axios</w:t>
        <w:br/>
        <w:t>import { adminService } from '../../services'; // Use service instead of direct axios</w:t>
        <w:br/>
        <w:br/>
        <w:br/>
        <w:t>const AdminProducts = () =&gt; {</w:t>
        <w:br/>
        <w:t xml:space="preserve">  const [products, setProducts] = useState([]);</w:t>
        <w:br/>
        <w:t xml:space="preserve">  const [loading, setLoading] = useState(true);</w:t>
        <w:br/>
        <w:t xml:space="preserve">  const [searchQuery, setSearchQuery] = useState('');</w:t>
        <w:br/>
        <w:t xml:space="preserve">  const [showAddForm, setShowAddForm] = useState(false);</w:t>
        <w:br/>
        <w:t xml:space="preserve">  const [newProduct, setNewProduct] = useState({</w:t>
        <w:br/>
        <w:t xml:space="preserve">    name: '',</w:t>
        <w:br/>
        <w:t xml:space="preserve">    nameAr: '',</w:t>
        <w:br/>
        <w:t xml:space="preserve">    price: '',</w:t>
        <w:br/>
        <w:t xml:space="preserve">    category: '',</w:t>
        <w:br/>
        <w:t xml:space="preserve">    description: '',</w:t>
        <w:br/>
        <w:t xml:space="preserve">    descriptionAr: '',</w:t>
        <w:br/>
        <w:t xml:space="preserve">    image: null,</w:t>
        <w:br/>
        <w:t xml:space="preserve">    boxImage: null</w:t>
        <w:br/>
        <w:t xml:space="preserve">  });</w:t>
        <w:br/>
        <w:t xml:space="preserve">  const [editingProduct, setEditingProduct] = useState(null);</w:t>
        <w:br/>
        <w:t xml:space="preserve">  const [error, setError] = useState(null); // Add error state</w:t>
        <w:br/>
        <w:br/>
        <w:br/>
        <w:t xml:space="preserve">  useEffect(() =&gt; {</w:t>
        <w:br/>
        <w:t xml:space="preserve">    const fetchProducts = async () =&gt; {</w:t>
        <w:br/>
        <w:t xml:space="preserve">      try {</w:t>
        <w:br/>
        <w:t xml:space="preserve">        const data = await productService.getAllProducts();</w:t>
        <w:br/>
        <w:t xml:space="preserve">        // Ensure products is always an array</w:t>
        <w:br/>
        <w:t xml:space="preserve">        setProducts(Array.isArray(data) ? data : []);</w:t>
        <w:br/>
        <w:t xml:space="preserve">        setError(null);</w:t>
        <w:br/>
        <w:t xml:space="preserve">      } catch (err) {</w:t>
        <w:br/>
        <w:t xml:space="preserve">        console.error('Error fetching products:', err);</w:t>
        <w:br/>
        <w:t xml:space="preserve">        setProducts([]); // Set to empty array on error</w:t>
        <w:br/>
        <w:t xml:space="preserve">        setError('Failed to load products. Please try again.');</w:t>
        <w:br/>
        <w:t xml:space="preserve">      } finally {</w:t>
        <w:br/>
        <w:t xml:space="preserve">        setLoading(false);</w:t>
        <w:br/>
        <w:t xml:space="preserve">      }</w:t>
        <w:br/>
        <w:t xml:space="preserve">    };</w:t>
        <w:br/>
        <w:br/>
        <w:t xml:space="preserve">    // Mock data for development</w:t>
        <w:br/>
        <w:t xml:space="preserve">    // setTimeout(() =&gt; {</w:t>
        <w:br/>
        <w:t xml:space="preserve">    //   const mockProducts = [</w:t>
        <w:br/>
        <w:t xml:space="preserve">    //     {</w:t>
        <w:br/>
        <w:t xml:space="preserve">    //       _id: '1',</w:t>
        <w:br/>
        <w:t xml:space="preserve">    //       name: 'Musk 100ml',</w:t>
        <w:br/>
        <w:t xml:space="preserve">    //       nameAr: 'مسك 100مل',</w:t>
        <w:br/>
        <w:t xml:space="preserve">    //       price: 230.00,</w:t>
        <w:br/>
        <w:t xml:space="preserve">    //       currency: '﷼',</w:t>
        <w:br/>
        <w:t xml:space="preserve">    //       image: '/images/musk_bottle.png',</w:t>
        <w:br/>
        <w:t xml:space="preserve">    //       boxImage: '/images/musk_box.png',</w:t>
        <w:br/>
        <w:t xml:space="preserve">    //       category: 'spray',</w:t>
        <w:br/>
        <w:t xml:space="preserve">    //       stock: 45</w:t>
        <w:br/>
        <w:t xml:space="preserve">    //     },</w:t>
        <w:br/>
        <w:t xml:space="preserve">    //     {</w:t>
        <w:br/>
        <w:t xml:space="preserve">    //       _id: '2',</w:t>
        <w:br/>
        <w:t xml:space="preserve">    //       name: 'The fifth 100ml',</w:t>
        <w:br/>
        <w:t xml:space="preserve">    //       nameAr: 'ذا فيفث 100مل',</w:t>
        <w:br/>
        <w:t xml:space="preserve">    //       price: 230.00,</w:t>
        <w:br/>
        <w:t xml:space="preserve">    //       currency: '﷼',</w:t>
        <w:br/>
        <w:t xml:space="preserve">    //       image: '/images/fifth_bottle.png',</w:t>
        <w:br/>
        <w:t xml:space="preserve">    //       boxImage: '/images/fifth_box.png',</w:t>
        <w:br/>
        <w:t xml:space="preserve">    //       category: 'spray',</w:t>
        <w:br/>
        <w:t xml:space="preserve">    //       stock: 32</w:t>
        <w:br/>
        <w:t xml:space="preserve">    //     },</w:t>
        <w:br/>
        <w:t xml:space="preserve">    //     {</w:t>
        <w:br/>
        <w:t xml:space="preserve">    //       _id: '3',</w:t>
        <w:br/>
        <w:t xml:space="preserve">    //       name: 'Flow of three 100ml',</w:t>
        <w:br/>
        <w:t xml:space="preserve">    //       nameAr: 'فلو أوف ثري 100مل',</w:t>
        <w:br/>
        <w:t xml:space="preserve">    //       price: 230.00,</w:t>
        <w:br/>
        <w:t xml:space="preserve">    //       currency: '﷼',</w:t>
        <w:br/>
        <w:t xml:space="preserve">    //       image: '/images/flow_bottle.png',</w:t>
        <w:br/>
        <w:t xml:space="preserve">    //       boxImage: '/images/flow_box.png',</w:t>
        <w:br/>
        <w:t xml:space="preserve">    //       category: 'spray',</w:t>
        <w:br/>
        <w:t xml:space="preserve">    //       stock: 18</w:t>
        <w:br/>
        <w:t xml:space="preserve">    //     },</w:t>
        <w:br/>
        <w:t xml:space="preserve">    //     {</w:t>
        <w:br/>
        <w:t xml:space="preserve">    //       _id: '4',</w:t>
        <w:br/>
        <w:t xml:space="preserve">    //       name: 'Bliss 100ml',</w:t>
        <w:br/>
        <w:t xml:space="preserve">    //       nameAr: 'بليس 100مل',</w:t>
        <w:br/>
        <w:t xml:space="preserve">    //       price: 230.00,</w:t>
        <w:br/>
        <w:t xml:space="preserve">    //       currency: '﷼',</w:t>
        <w:br/>
        <w:t xml:space="preserve">    //       image: '/images/bliss_bottle.png',</w:t>
        <w:br/>
        <w:t xml:space="preserve">    //       boxImage: '/images/bliss_box.png',</w:t>
        <w:br/>
        <w:t xml:space="preserve">    //       category: 'spray',</w:t>
        <w:br/>
        <w:t xml:space="preserve">    //       stock: 27</w:t>
        <w:br/>
        <w:t xml:space="preserve">    //     }</w:t>
        <w:br/>
        <w:t xml:space="preserve">    //   ];</w:t>
        <w:br/>
        <w:t xml:space="preserve">      </w:t>
        <w:br/>
        <w:t xml:space="preserve">    //   setProducts(mockProducts);</w:t>
        <w:br/>
        <w:t xml:space="preserve">    //   setLoading(false);</w:t>
        <w:br/>
        <w:t xml:space="preserve">    // }, 1000);</w:t>
        <w:br/>
        <w:br/>
        <w:t xml:space="preserve">    fetchProducts(); // Uncomment when backend is connected</w:t>
        <w:br/>
        <w:t xml:space="preserve">  }, []);</w:t>
        <w:br/>
        <w:br/>
        <w:t xml:space="preserve">  const filteredProducts = Array.isArray(products) ? </w:t>
        <w:br/>
        <w:t xml:space="preserve">    products.filter(product =&gt; </w:t>
        <w:br/>
        <w:t xml:space="preserve">      product &amp;&amp; (</w:t>
        <w:br/>
        <w:t xml:space="preserve">        (product.name &amp;&amp; product.name.toLowerCase().includes(searchQuery.toLowerCase())) || </w:t>
        <w:br/>
        <w:t xml:space="preserve">        (product.nameAr &amp;&amp; product.nameAr.includes(searchQuery))</w:t>
        <w:br/>
        <w:t xml:space="preserve">      )</w:t>
        <w:br/>
        <w:t xml:space="preserve">    ) : [];</w:t>
        <w:br/>
        <w:br/>
        <w:t xml:space="preserve">  const handleInputChange = (e) =&gt; {</w:t>
        <w:br/>
        <w:t xml:space="preserve">    const { name, value } = e.target;</w:t>
        <w:br/>
        <w:t xml:space="preserve">    setNewProduct({</w:t>
        <w:br/>
        <w:t xml:space="preserve">      ...newProduct,</w:t>
        <w:br/>
        <w:t xml:space="preserve">      [name]: value</w:t>
        <w:br/>
        <w:t xml:space="preserve">    });</w:t>
        <w:br/>
        <w:t xml:space="preserve">  };</w:t>
        <w:br/>
        <w:br/>
        <w:t xml:space="preserve">  const handleFileChange = (e) =&gt; {</w:t>
        <w:br/>
        <w:t xml:space="preserve">    const { name, files } = e.target;</w:t>
        <w:br/>
        <w:t xml:space="preserve">    setNewProduct({</w:t>
        <w:br/>
        <w:t xml:space="preserve">      ...newProduct,</w:t>
        <w:br/>
        <w:t xml:space="preserve">      [name]: files[0]</w:t>
        <w:br/>
        <w:t xml:space="preserve">    });</w:t>
        <w:br/>
        <w:t xml:space="preserve">  };</w:t>
        <w:br/>
        <w:br/>
        <w:t xml:space="preserve">  const handleAddProduct = async (e) =&gt; {</w:t>
        <w:br/>
        <w:t xml:space="preserve">    e.preventDefault();</w:t>
        <w:br/>
        <w:t xml:space="preserve">    try {</w:t>
        <w:br/>
        <w:t xml:space="preserve">      const formData = new FormData();</w:t>
        <w:br/>
        <w:t xml:space="preserve">      </w:t>
        <w:br/>
        <w:t xml:space="preserve">      Object.keys(newProduct).forEach(key =&gt; {</w:t>
        <w:br/>
        <w:t xml:space="preserve">        if (key === 'image' || key === 'boxImage') {</w:t>
        <w:br/>
        <w:t xml:space="preserve">          if (newProduct[key]) {</w:t>
        <w:br/>
        <w:t xml:space="preserve">            formData.append(key, newProduct[key]);</w:t>
        <w:br/>
        <w:t xml:space="preserve">          }</w:t>
        <w:br/>
        <w:t xml:space="preserve">        } else {</w:t>
        <w:br/>
        <w:t xml:space="preserve">          formData.append(key, newProduct[key]);</w:t>
        <w:br/>
        <w:t xml:space="preserve">        }</w:t>
        <w:br/>
        <w:t xml:space="preserve">      });</w:t>
        <w:br/>
        <w:t xml:space="preserve">      </w:t>
        <w:br/>
        <w:t xml:space="preserve">      // Mock response for development</w:t>
        <w:br/>
        <w:t xml:space="preserve">      // const mockResponse = {</w:t>
        <w:br/>
        <w:t xml:space="preserve">      //   _id: Date.now().toString(),</w:t>
        <w:br/>
        <w:t xml:space="preserve">      //   ...newProduct,</w:t>
        <w:br/>
        <w:t xml:space="preserve">      //   image: '/images/new_bottle.png',</w:t>
        <w:br/>
        <w:t xml:space="preserve">      //   boxImage: '/images/new_box.png',</w:t>
        <w:br/>
        <w:t xml:space="preserve">      //   currency: '﷼',</w:t>
        <w:br/>
        <w:t xml:space="preserve">      //   stock: 20</w:t>
        <w:br/>
        <w:t xml:space="preserve">      // };</w:t>
        <w:br/>
        <w:t xml:space="preserve">      </w:t>
        <w:br/>
        <w:t xml:space="preserve">      // setProducts([...products, mockResponse]);</w:t>
        <w:br/>
        <w:t xml:space="preserve">      </w:t>
        <w:br/>
        <w:br/>
        <w:t xml:space="preserve">      </w:t>
        <w:br/>
        <w:t xml:space="preserve">      // With backend:</w:t>
        <w:br/>
        <w:t xml:space="preserve">      const newProductData = await adminService.createProduct(formData);</w:t>
        <w:br/>
        <w:br/>
        <w:br/>
        <w:t xml:space="preserve">      setProducts(prevProducts =&gt; </w:t>
        <w:br/>
        <w:t xml:space="preserve">        Array.isArray(prevProducts) ? [...prevProducts, newProductData] : [newProductData]</w:t>
        <w:br/>
        <w:t xml:space="preserve">      );</w:t>
        <w:br/>
        <w:t xml:space="preserve">      setNewProduct({</w:t>
        <w:br/>
        <w:t xml:space="preserve">        name: '',</w:t>
        <w:br/>
        <w:t xml:space="preserve">        nameAr: '',</w:t>
        <w:br/>
        <w:t xml:space="preserve">        price: '',</w:t>
        <w:br/>
        <w:t xml:space="preserve">        category: '',</w:t>
        <w:br/>
        <w:t xml:space="preserve">        description: '',</w:t>
        <w:br/>
        <w:t xml:space="preserve">        descriptionAr: '',</w:t>
        <w:br/>
        <w:t xml:space="preserve">        image: null,</w:t>
        <w:br/>
        <w:t xml:space="preserve">        boxImage: null</w:t>
        <w:br/>
        <w:t xml:space="preserve">      });</w:t>
        <w:br/>
        <w:t xml:space="preserve">      setShowAddForm(false);</w:t>
        <w:br/>
        <w:t xml:space="preserve">      setError(null);</w:t>
        <w:br/>
        <w:t xml:space="preserve">    } catch (err) {</w:t>
        <w:br/>
        <w:t xml:space="preserve">      console.error('Error adding product:', err);</w:t>
        <w:br/>
        <w:t xml:space="preserve">      setError('Failed to add product. Please try again.');</w:t>
        <w:br/>
        <w:t xml:space="preserve">    }</w:t>
        <w:br/>
        <w:t xml:space="preserve">  };</w:t>
        <w:br/>
        <w:br/>
        <w:t xml:space="preserve">  const handleEditProduct = (product) =&gt; {</w:t>
        <w:br/>
        <w:t xml:space="preserve">    setEditingProduct({</w:t>
        <w:br/>
        <w:t xml:space="preserve">      ...product,</w:t>
        <w:br/>
        <w:t xml:space="preserve">      image: null,</w:t>
        <w:br/>
        <w:t xml:space="preserve">      boxImage: null</w:t>
        <w:br/>
        <w:t xml:space="preserve">    });</w:t>
        <w:br/>
        <w:t xml:space="preserve">    setShowAddForm(true);</w:t>
        <w:br/>
        <w:t xml:space="preserve">  };</w:t>
        <w:br/>
        <w:br/>
        <w:t xml:space="preserve">  const handleUpdateProduct = async (e) =&gt; {</w:t>
        <w:br/>
        <w:t xml:space="preserve">    e.preventDefault();</w:t>
        <w:br/>
        <w:t xml:space="preserve">    try {</w:t>
        <w:br/>
        <w:t xml:space="preserve">      const formData = new FormData();</w:t>
        <w:br/>
        <w:t xml:space="preserve">      </w:t>
        <w:br/>
        <w:t xml:space="preserve">      Object.keys(editingProduct).forEach(key =&gt; {</w:t>
        <w:br/>
        <w:t xml:space="preserve">        if (key === 'image' || key === 'boxImage') {</w:t>
        <w:br/>
        <w:t xml:space="preserve">          if (editingProduct[key]) {</w:t>
        <w:br/>
        <w:t xml:space="preserve">            formData.append(key, editingProduct[key]);</w:t>
        <w:br/>
        <w:t xml:space="preserve">          }</w:t>
        <w:br/>
        <w:t xml:space="preserve">        } else if (key !== '_id') {</w:t>
        <w:br/>
        <w:t xml:space="preserve">          formData.append(key, editingProduct[key]);</w:t>
        <w:br/>
        <w:t xml:space="preserve">        }</w:t>
        <w:br/>
        <w:t xml:space="preserve">      });</w:t>
        <w:br/>
        <w:t xml:space="preserve">      </w:t>
        <w:br/>
        <w:t xml:space="preserve">      // Mock update for development</w:t>
        <w:br/>
        <w:t xml:space="preserve">      // const updatedProducts = products.map(product =&gt; </w:t>
        <w:br/>
        <w:t xml:space="preserve">      //   product._id === editingProduct._id ? </w:t>
        <w:br/>
        <w:t xml:space="preserve">      //     {...product, ...editingProduct, image: product.image, boxImage: product.boxImage} : </w:t>
        <w:br/>
        <w:t xml:space="preserve">      //     product</w:t>
        <w:br/>
        <w:t xml:space="preserve">      // );</w:t>
        <w:br/>
        <w:t xml:space="preserve">      await productService.updateProduct(editingProduct._id, formData);</w:t>
        <w:br/>
        <w:br/>
        <w:t xml:space="preserve">      </w:t>
        <w:br/>
        <w:t xml:space="preserve">      // Get fresh data after update</w:t>
        <w:br/>
        <w:t xml:space="preserve">      const updatedProducts = await productService.getAllProducts();</w:t>
        <w:br/>
        <w:t xml:space="preserve">      setProducts(Array.isArray(updatedProducts) ? updatedProducts : []);</w:t>
        <w:br/>
        <w:t xml:space="preserve">      </w:t>
        <w:br/>
        <w:t xml:space="preserve">      setEditingProduct(null);</w:t>
        <w:br/>
        <w:t xml:space="preserve">      setShowAddForm(false);</w:t>
        <w:br/>
        <w:t xml:space="preserve">      setError(null);</w:t>
        <w:br/>
        <w:t xml:space="preserve">    } catch (err) {</w:t>
        <w:br/>
        <w:t xml:space="preserve">      console.error('Error updating product:', err);</w:t>
        <w:br/>
        <w:t xml:space="preserve">      setError('Failed to update product. Please try again.');</w:t>
        <w:br/>
        <w:t xml:space="preserve">    }</w:t>
        <w:br/>
        <w:t xml:space="preserve">  };</w:t>
        <w:br/>
        <w:t xml:space="preserve">      </w:t>
        <w:br/>
        <w:br/>
        <w:br/>
        <w:t xml:space="preserve">  const handleDeleteProduct = async (id) =&gt; {</w:t>
        <w:br/>
        <w:t xml:space="preserve">    if (window.confirm('Are you sure you want to delete this product?')) {</w:t>
        <w:br/>
        <w:t xml:space="preserve">      try {</w:t>
        <w:br/>
        <w:br/>
        <w:t xml:space="preserve">        // // Mock delete for development</w:t>
        <w:br/>
        <w:t xml:space="preserve">        // setProducts(products.filter(product =&gt; product._id !== id));</w:t>
        <w:br/>
        <w:t xml:space="preserve">        // Use service instead of direct axios</w:t>
        <w:br/>
        <w:t xml:space="preserve">        await productService.deleteProduct(id);</w:t>
        <w:br/>
        <w:t xml:space="preserve">        </w:t>
        <w:br/>
        <w:t xml:space="preserve">        // Update state safely</w:t>
        <w:br/>
        <w:t xml:space="preserve">        setProducts(prevProducts =&gt; </w:t>
        <w:br/>
        <w:t xml:space="preserve">          Array.isArray(prevProducts) ? prevProducts.filter(product =&gt; product._id !== id) : []</w:t>
        <w:br/>
        <w:t xml:space="preserve">        );</w:t>
        <w:br/>
        <w:t xml:space="preserve">        setError(null);</w:t>
        <w:br/>
        <w:t xml:space="preserve">      } catch (err) {</w:t>
        <w:br/>
        <w:t xml:space="preserve">        console.error('Error deleting product:', err);</w:t>
        <w:br/>
        <w:t xml:space="preserve">        setError('Failed to delete product. Please try again.');</w:t>
        <w:br/>
        <w:t xml:space="preserve">      }</w:t>
        <w:br/>
        <w:t xml:space="preserve">    }</w:t>
        <w:br/>
        <w:t xml:space="preserve">  };</w:t>
        <w:br/>
        <w:br/>
        <w:br/>
        <w:t xml:space="preserve">  if (loading) return &lt;div&gt;Loading products...&lt;/div&gt;;</w:t>
        <w:br/>
        <w:br/>
        <w:t xml:space="preserve">  return (</w:t>
        <w:br/>
        <w:t xml:space="preserve">    &lt;AdminLayout&gt;</w:t>
        <w:br/>
        <w:t xml:space="preserve">      &lt;AdminSidebar /&gt;</w:t>
        <w:br/>
        <w:t xml:space="preserve">      &lt;MainContent&gt;</w:t>
        <w:br/>
        <w:t xml:space="preserve">        &lt;PageHeader&gt;</w:t>
        <w:br/>
        <w:t xml:space="preserve">          &lt;div&gt;</w:t>
        <w:br/>
        <w:t xml:space="preserve">            &lt;h1&gt;Products Management&lt;/h1&gt;</w:t>
        <w:br/>
        <w:t xml:space="preserve">            &lt;p&gt;Manage your store products&lt;/p&gt;</w:t>
        <w:br/>
        <w:t xml:space="preserve">          &lt;/div&gt;</w:t>
        <w:br/>
        <w:t xml:space="preserve">          &lt;AddButton onClick={() =&gt; {</w:t>
        <w:br/>
        <w:t xml:space="preserve">            setEditingProduct(null);</w:t>
        <w:br/>
        <w:t xml:space="preserve">            setShowAddForm(true);</w:t>
        <w:br/>
        <w:t xml:space="preserve">          }}&gt;</w:t>
        <w:br/>
        <w:t xml:space="preserve">            &lt;FaPlus /&gt;</w:t>
        <w:br/>
        <w:t xml:space="preserve">            &lt;span&gt;Add Product&lt;/span&gt;</w:t>
        <w:br/>
        <w:t xml:space="preserve">          &lt;/AddButton&gt;</w:t>
        <w:br/>
        <w:t xml:space="preserve">        &lt;/PageHeader&gt;</w:t>
        <w:br/>
        <w:t xml:space="preserve">        </w:t>
        <w:br/>
        <w:t xml:space="preserve">        &lt;SearchBar&gt;</w:t>
        <w:br/>
        <w:t xml:space="preserve">          &lt;SearchIcon&gt;</w:t>
        <w:br/>
        <w:t xml:space="preserve">            &lt;FaSearch /&gt;</w:t>
        <w:br/>
        <w:t xml:space="preserve">          &lt;/SearchIcon&gt;</w:t>
        <w:br/>
        <w:t xml:space="preserve">          &lt;SearchInput </w:t>
        <w:br/>
        <w:t xml:space="preserve">            type="text" </w:t>
        <w:br/>
        <w:t xml:space="preserve">            placeholder="Search products..."</w:t>
        <w:br/>
        <w:t xml:space="preserve">            value={searchQuery}</w:t>
        <w:br/>
        <w:t xml:space="preserve">            onChange={(e) =&gt; setSearchQuery(e.target.value)}</w:t>
        <w:br/>
        <w:t xml:space="preserve">          /&gt;</w:t>
        <w:br/>
        <w:t xml:space="preserve">        &lt;/SearchBar&gt;</w:t>
        <w:br/>
        <w:t xml:space="preserve">        </w:t>
        <w:br/>
        <w:t xml:space="preserve">        {showAddForm &amp;&amp; (</w:t>
        <w:br/>
        <w:t xml:space="preserve">          &lt;FormOverlay&gt;</w:t>
        <w:br/>
        <w:t xml:space="preserve">            &lt;ProductForm onSubmit={editingProduct ? handleUpdateProduct : handleAddProduct}&gt;</w:t>
        <w:br/>
        <w:t xml:space="preserve">              &lt;FormHeader&gt;</w:t>
        <w:br/>
        <w:t xml:space="preserve">                &lt;h2&gt;{editingProduct ? 'Edit Product' : 'Add New Product'}&lt;/h2&gt;</w:t>
        <w:br/>
        <w:t xml:space="preserve">                &lt;CloseButton onClick={() =&gt; {</w:t>
        <w:br/>
        <w:t xml:space="preserve">                  setShowAddForm(false);</w:t>
        <w:br/>
        <w:t xml:space="preserve">                  setEditingProduct(null);</w:t>
        <w:br/>
        <w:t xml:space="preserve">                }}&gt;×&lt;/CloseButton&gt;</w:t>
        <w:br/>
        <w:t xml:space="preserve">              &lt;/FormHeader&gt;</w:t>
        <w:br/>
        <w:t xml:space="preserve">              </w:t>
        <w:br/>
        <w:t xml:space="preserve">              &lt;FormGrid&gt;</w:t>
        <w:br/>
        <w:t xml:space="preserve">                &lt;FormGroup&gt;</w:t>
        <w:br/>
        <w:t xml:space="preserve">                  &lt;label&gt;Product Name (English)&lt;/label&gt;</w:t>
        <w:br/>
        <w:t xml:space="preserve">                  &lt;input </w:t>
        <w:br/>
        <w:t xml:space="preserve">                    type="text" </w:t>
        <w:br/>
        <w:t xml:space="preserve">                    name="name" </w:t>
        <w:br/>
        <w:t xml:space="preserve">                    value={editingProduct ? editingProduct.name : newProduct.name} </w:t>
        <w:br/>
        <w:t xml:space="preserve">                    onChange={editingProduct ? </w:t>
        <w:br/>
        <w:t xml:space="preserve">                      (e) =&gt; setEditingProduct({...editingProduct, name: e.target.value}) : </w:t>
        <w:br/>
        <w:t xml:space="preserve">                      handleInputChange</w:t>
        <w:br/>
        <w:t xml:space="preserve">                    }</w:t>
        <w:br/>
        <w:t xml:space="preserve">                    required </w:t>
        <w:br/>
        <w:t xml:space="preserve">                  /&gt;</w:t>
        <w:br/>
        <w:t xml:space="preserve">                &lt;/FormGroup&gt;</w:t>
        <w:br/>
        <w:t xml:space="preserve">                </w:t>
        <w:br/>
        <w:t xml:space="preserve">                &lt;FormGroup&gt;</w:t>
        <w:br/>
        <w:t xml:space="preserve">                  &lt;label&gt;Product Name (Arabic)&lt;/label&gt;</w:t>
        <w:br/>
        <w:t xml:space="preserve">                  &lt;input </w:t>
        <w:br/>
        <w:t xml:space="preserve">                    type="text" </w:t>
        <w:br/>
        <w:t xml:space="preserve">                    name="nameAr" </w:t>
        <w:br/>
        <w:t xml:space="preserve">                    value={editingProduct ? editingProduct.nameAr : newProduct.nameAr} </w:t>
        <w:br/>
        <w:t xml:space="preserve">                    onChange={editingProduct ? </w:t>
        <w:br/>
        <w:t xml:space="preserve">                      (e) =&gt; setEditingProduct({...editingProduct, nameAr: e.target.value}) : </w:t>
        <w:br/>
        <w:t xml:space="preserve">                      handleInputChange</w:t>
        <w:br/>
        <w:t xml:space="preserve">                    }</w:t>
        <w:br/>
        <w:t xml:space="preserve">                    required </w:t>
        <w:br/>
        <w:t xml:space="preserve">                  /&gt;</w:t>
        <w:br/>
        <w:t xml:space="preserve">                &lt;/FormGroup&gt;</w:t>
        <w:br/>
        <w:t xml:space="preserve">                </w:t>
        <w:br/>
        <w:t xml:space="preserve">                &lt;FormGroup&gt;</w:t>
        <w:br/>
        <w:t xml:space="preserve">                  &lt;label&gt;Price (SAR)&lt;/label&gt;</w:t>
        <w:br/>
        <w:t xml:space="preserve">                  &lt;input </w:t>
        <w:br/>
        <w:t xml:space="preserve">                    type="number" </w:t>
        <w:br/>
        <w:t xml:space="preserve">                    name="price" </w:t>
        <w:br/>
        <w:t xml:space="preserve">                    value={editingProduct ? editingProduct.price : newProduct.price} </w:t>
        <w:br/>
        <w:t xml:space="preserve">                    onChange={editingProduct ? </w:t>
        <w:br/>
        <w:t xml:space="preserve">                      (e) =&gt; setEditingProduct({...editingProduct, price: e.target.value}) : </w:t>
        <w:br/>
        <w:t xml:space="preserve">                      handleInputChange</w:t>
        <w:br/>
        <w:t xml:space="preserve">                    }</w:t>
        <w:br/>
        <w:t xml:space="preserve">                    required </w:t>
        <w:br/>
        <w:t xml:space="preserve">                  /&gt;</w:t>
        <w:br/>
        <w:t xml:space="preserve">                &lt;/FormGroup&gt;</w:t>
        <w:br/>
        <w:t xml:space="preserve">                </w:t>
        <w:br/>
        <w:t xml:space="preserve">                &lt;FormGroup&gt;</w:t>
        <w:br/>
        <w:t xml:space="preserve">                  &lt;label&gt;Category&lt;/label&gt;</w:t>
        <w:br/>
        <w:t xml:space="preserve">                  &lt;select </w:t>
        <w:br/>
        <w:t xml:space="preserve">                    name="category" </w:t>
        <w:br/>
        <w:t xml:space="preserve">                    value={editingProduct ? editingProduct.category : newProduct.category} </w:t>
        <w:br/>
        <w:t xml:space="preserve">                    onChange={editingProduct ? </w:t>
        <w:br/>
        <w:t xml:space="preserve">                      (e) =&gt; setEditingProduct({...editingProduct, category: e.target.value}) : </w:t>
        <w:br/>
        <w:t xml:space="preserve">                      handleInputChange</w:t>
        <w:br/>
        <w:t xml:space="preserve">                    }</w:t>
        <w:br/>
        <w:t xml:space="preserve">                    required</w:t>
        <w:br/>
        <w:t xml:space="preserve">                  &gt;</w:t>
        <w:br/>
        <w:t xml:space="preserve">                    &lt;option value=""&gt;Select Category&lt;/option&gt;</w:t>
        <w:br/>
        <w:t xml:space="preserve">                    &lt;option value="spray"&gt;All Over Spray&lt;/option&gt;</w:t>
        <w:br/>
        <w:t xml:space="preserve">                    &lt;option value="perfume"&gt;Perfume&lt;/option&gt;</w:t>
        <w:br/>
        <w:t xml:space="preserve">                    &lt;option value="candle"&gt;Candle&lt;/option&gt;</w:t>
        <w:br/>
        <w:t xml:space="preserve">                    &lt;option value="gift"&gt;Gift Set&lt;/option&gt;</w:t>
        <w:br/>
        <w:t xml:space="preserve">                  &lt;/select&gt;</w:t>
        <w:br/>
        <w:t xml:space="preserve">                &lt;/FormGroup&gt;</w:t>
        <w:br/>
        <w:t xml:space="preserve">                </w:t>
        <w:br/>
        <w:t xml:space="preserve">                &lt;FormGroup fullWidth&gt;</w:t>
        <w:br/>
        <w:t xml:space="preserve">                  &lt;label&gt;Description (English)&lt;/label&gt;</w:t>
        <w:br/>
        <w:t xml:space="preserve">                  &lt;textarea </w:t>
        <w:br/>
        <w:t xml:space="preserve">                    name="description" </w:t>
        <w:br/>
        <w:t xml:space="preserve">                    value={editingProduct ? editingProduct.description : newProduct.description} </w:t>
        <w:br/>
        <w:t xml:space="preserve">                    onChange={editingProduct ? </w:t>
        <w:br/>
        <w:t xml:space="preserve">                      (e) =&gt; setEditingProduct({...editingProduct, description: e.target.value}) : </w:t>
        <w:br/>
        <w:t xml:space="preserve">                      handleInputChange</w:t>
        <w:br/>
        <w:t xml:space="preserve">                    }</w:t>
        <w:br/>
        <w:t xml:space="preserve">                    rows="3"</w:t>
        <w:br/>
        <w:t xml:space="preserve">                  /&gt;</w:t>
        <w:br/>
        <w:t xml:space="preserve">                &lt;/FormGroup&gt;</w:t>
        <w:br/>
        <w:t xml:space="preserve">                </w:t>
        <w:br/>
        <w:t xml:space="preserve">                &lt;FormGroup fullWidth&gt;</w:t>
        <w:br/>
        <w:t xml:space="preserve">                  &lt;label&gt;Description (Arabic)&lt;/label&gt;</w:t>
        <w:br/>
        <w:t xml:space="preserve">                  &lt;textarea </w:t>
        <w:br/>
        <w:t xml:space="preserve">                    name="descriptionAr" </w:t>
        <w:br/>
        <w:t xml:space="preserve">                    value={editingProduct ? editingProduct.descriptionAr : newProduct.descriptionAr} </w:t>
        <w:br/>
        <w:t xml:space="preserve">                    onChange={editingProduct ? </w:t>
        <w:br/>
        <w:t xml:space="preserve">                      (e) =&gt; setEditingProduct({...editingProduct, descriptionAr: e.target.value}) : </w:t>
        <w:br/>
        <w:t xml:space="preserve">                      handleInputChange</w:t>
        <w:br/>
        <w:t xml:space="preserve">                    }</w:t>
        <w:br/>
        <w:t xml:space="preserve">                    rows="3"</w:t>
        <w:br/>
        <w:t xml:space="preserve">                  /&gt;</w:t>
        <w:br/>
        <w:t xml:space="preserve">                &lt;/FormGroup&gt;</w:t>
        <w:br/>
        <w:t xml:space="preserve">                </w:t>
        <w:br/>
        <w:t xml:space="preserve">                &lt;FormGroup&gt;</w:t>
        <w:br/>
        <w:t xml:space="preserve">                  &lt;label&gt;Product Image&lt;/label&gt;</w:t>
        <w:br/>
        <w:t xml:space="preserve">                  &lt;input </w:t>
        <w:br/>
        <w:t xml:space="preserve">                    type="file" </w:t>
        <w:br/>
        <w:t xml:space="preserve">                    name="image" </w:t>
        <w:br/>
        <w:t xml:space="preserve">                    onChange={editingProduct ? </w:t>
        <w:br/>
        <w:t xml:space="preserve">                      (e) =&gt; setEditingProduct({...editingProduct, image: e.target.files[0]}) : </w:t>
        <w:br/>
        <w:t xml:space="preserve">                      handleFileChange</w:t>
        <w:br/>
        <w:t xml:space="preserve">                    } </w:t>
        <w:br/>
        <w:t xml:space="preserve">                    accept="image/*"</w:t>
        <w:br/>
        <w:t xml:space="preserve">                    required={!editingProduct}</w:t>
        <w:br/>
        <w:t xml:space="preserve">                  /&gt;</w:t>
        <w:br/>
        <w:t xml:space="preserve">                  {editingProduct &amp;&amp; editingProduct.image &amp;&amp; (</w:t>
        <w:br/>
        <w:t xml:space="preserve">                    &lt;ImagePreview&gt;Current: {editingProduct.image}&lt;/ImagePreview&gt;</w:t>
        <w:br/>
        <w:t xml:space="preserve">                  )}</w:t>
        <w:br/>
        <w:t xml:space="preserve">                &lt;/FormGroup&gt;</w:t>
        <w:br/>
        <w:t xml:space="preserve">                </w:t>
        <w:br/>
        <w:t xml:space="preserve">                &lt;FormGroup&gt;</w:t>
        <w:br/>
        <w:t xml:space="preserve">                  &lt;label&gt;Box Image&lt;/label&gt;</w:t>
        <w:br/>
        <w:t xml:space="preserve">                  &lt;input </w:t>
        <w:br/>
        <w:t xml:space="preserve">                    type="file" </w:t>
        <w:br/>
        <w:t xml:space="preserve">                    name="boxImage" </w:t>
        <w:br/>
        <w:t xml:space="preserve">                    onChange={editingProduct ? </w:t>
        <w:br/>
        <w:t xml:space="preserve">                      (e) =&gt; setEditingProduct({...editingProduct, boxImage: e.target.files[0]}) : </w:t>
        <w:br/>
        <w:t xml:space="preserve">                      handleFileChange</w:t>
        <w:br/>
        <w:t xml:space="preserve">                    } </w:t>
        <w:br/>
        <w:t xml:space="preserve">                    accept="image/*"</w:t>
        <w:br/>
        <w:t xml:space="preserve">                    required={!editingProduct}</w:t>
        <w:br/>
        <w:t xml:space="preserve">                  /&gt;</w:t>
        <w:br/>
        <w:t xml:space="preserve">                  {editingProduct &amp;&amp; editingProduct.boxImage &amp;&amp; (</w:t>
        <w:br/>
        <w:t xml:space="preserve">                    &lt;ImagePreview&gt;Current: {editingProduct.boxImage}&lt;/ImagePreview&gt;</w:t>
        <w:br/>
        <w:t xml:space="preserve">                  )}</w:t>
        <w:br/>
        <w:t xml:space="preserve">                &lt;/FormGroup&gt;</w:t>
        <w:br/>
        <w:t xml:space="preserve">              &lt;/FormGrid&gt;</w:t>
        <w:br/>
        <w:t xml:space="preserve">              </w:t>
        <w:br/>
        <w:t xml:space="preserve">              &lt;FormActions&gt;</w:t>
        <w:br/>
        <w:t xml:space="preserve">                &lt;CancelButton type="button" onClick={() =&gt; {</w:t>
        <w:br/>
        <w:t xml:space="preserve">                  setShowAddForm(false);</w:t>
        <w:br/>
        <w:t xml:space="preserve">                  setEditingProduct(null);</w:t>
        <w:br/>
        <w:t xml:space="preserve">                }}&gt;</w:t>
        <w:br/>
        <w:t xml:space="preserve">                  Cancel</w:t>
        <w:br/>
        <w:t xml:space="preserve">                &lt;/CancelButton&gt;</w:t>
        <w:br/>
        <w:t xml:space="preserve">                &lt;SubmitButton type="submit"&gt;</w:t>
        <w:br/>
        <w:t xml:space="preserve">                  {editingProduct ? 'Update Product' : 'Add Product'}</w:t>
        <w:br/>
        <w:t xml:space="preserve">                &lt;/SubmitButton&gt;</w:t>
        <w:br/>
        <w:t xml:space="preserve">              &lt;/FormActions&gt;</w:t>
        <w:br/>
        <w:t xml:space="preserve">            &lt;/ProductForm&gt;</w:t>
        <w:br/>
        <w:t xml:space="preserve">          &lt;/FormOverlay&gt;</w:t>
        <w:br/>
        <w:t xml:space="preserve">        )}</w:t>
        <w:br/>
        <w:t xml:space="preserve">        </w:t>
        <w:br/>
        <w:t xml:space="preserve">        &lt;ProductsTable&gt;</w:t>
        <w:br/>
        <w:t xml:space="preserve">          &lt;thead&gt;</w:t>
        <w:br/>
        <w:t xml:space="preserve">            &lt;tr&gt;</w:t>
        <w:br/>
        <w:t xml:space="preserve">              &lt;th&gt;Image&lt;/th&gt;</w:t>
        <w:br/>
        <w:t xml:space="preserve">              &lt;th&gt;Name&lt;/th&gt;</w:t>
        <w:br/>
        <w:t xml:space="preserve">              &lt;th&gt;Arabic Name&lt;/th&gt;</w:t>
        <w:br/>
        <w:t xml:space="preserve">              &lt;th&gt;Price&lt;/th&gt;</w:t>
        <w:br/>
        <w:t xml:space="preserve">              &lt;th&gt;Category&lt;/th&gt;</w:t>
        <w:br/>
        <w:t xml:space="preserve">              &lt;th&gt;Stock&lt;/th&gt;</w:t>
        <w:br/>
        <w:t xml:space="preserve">              &lt;th&gt;Actions&lt;/th&gt;</w:t>
        <w:br/>
        <w:t xml:space="preserve">            &lt;/tr&gt;</w:t>
        <w:br/>
        <w:t xml:space="preserve">          &lt;/thead&gt;</w:t>
        <w:br/>
        <w:t xml:space="preserve">          &lt;tbody&gt;</w:t>
        <w:br/>
        <w:t xml:space="preserve">            {filteredProducts.map((product) =&gt; (</w:t>
        <w:br/>
        <w:t xml:space="preserve">              &lt;tr key={product._id}&gt;</w:t>
        <w:br/>
        <w:t xml:space="preserve">                &lt;td&gt;</w:t>
        <w:br/>
        <w:t xml:space="preserve">                  &lt;ProductImage src={product.image} alt={product.name} /&gt;</w:t>
        <w:br/>
        <w:t xml:space="preserve">                &lt;/td&gt;</w:t>
        <w:br/>
        <w:t xml:space="preserve">                &lt;td&gt;{product.name}&lt;/td&gt;</w:t>
        <w:br/>
        <w:t xml:space="preserve">                &lt;td&gt;{product.nameAr}&lt;/td&gt;</w:t>
        <w:br/>
        <w:t xml:space="preserve">                &lt;td&gt;{product.currency} {product.price.toFixed(2)}&lt;/td&gt;</w:t>
        <w:br/>
        <w:t xml:space="preserve">                &lt;td&gt;</w:t>
        <w:br/>
        <w:t xml:space="preserve">                  &lt;CategoryBadge category={product.category}&gt;</w:t>
        <w:br/>
        <w:t xml:space="preserve">                    {product.category.charAt(0).toUpperCase() + product.category.slice(1)}</w:t>
        <w:br/>
        <w:t xml:space="preserve">                  &lt;/CategoryBadge&gt;</w:t>
        <w:br/>
        <w:t xml:space="preserve">                &lt;/td&gt;</w:t>
        <w:br/>
        <w:t xml:space="preserve">                &lt;td&gt;{product.stock}&lt;/td&gt;</w:t>
        <w:br/>
        <w:t xml:space="preserve">                &lt;td&gt;</w:t>
        <w:br/>
        <w:t xml:space="preserve">                  &lt;ActionButtons&gt;</w:t>
        <w:br/>
        <w:t xml:space="preserve">                    &lt;EditButton onClick={() =&gt; handleEditProduct(product)}&gt;</w:t>
        <w:br/>
        <w:t xml:space="preserve">                      &lt;FaEdit /&gt;</w:t>
        <w:br/>
        <w:t xml:space="preserve">                    &lt;/EditButton&gt;</w:t>
        <w:br/>
        <w:t xml:space="preserve">                    &lt;DeleteButton onClick={() =&gt; handleDeleteProduct(product._id)}&gt;</w:t>
        <w:br/>
        <w:t xml:space="preserve">                      &lt;FaTrash /&gt;</w:t>
        <w:br/>
        <w:t xml:space="preserve">                    &lt;/DeleteButton&gt;</w:t>
        <w:br/>
        <w:t xml:space="preserve">                  &lt;/ActionButtons&gt;</w:t>
        <w:br/>
        <w:t xml:space="preserve">                &lt;/td&gt;</w:t>
        <w:br/>
        <w:t xml:space="preserve">              &lt;/tr&gt;</w:t>
        <w:br/>
        <w:t xml:space="preserve">            ))}</w:t>
        <w:br/>
        <w:t xml:space="preserve">          &lt;/tbody&gt;</w:t>
        <w:br/>
        <w:t xml:space="preserve">        &lt;/ProductsTable&gt;</w:t>
        <w:br/>
        <w:t xml:space="preserve">      &lt;/MainContent&gt;</w:t>
        <w:br/>
        <w:t xml:space="preserve">    &lt;/AdminLayout&gt;</w:t>
        <w:br/>
        <w:t xml:space="preserve">  );</w:t>
        <w:br/>
        <w:t>};</w:t>
        <w:br/>
        <w:br/>
        <w:t>// Styled Components</w:t>
        <w:br/>
        <w:t>const AdminLayout = styled.div`</w:t>
        <w:br/>
        <w:t xml:space="preserve">  display: flex;</w:t>
        <w:br/>
        <w:t xml:space="preserve">  min-height: 100vh;</w:t>
        <w:br/>
        <w:t>`;</w:t>
        <w:br/>
        <w:br/>
        <w:t>const MainContent = styled.main`</w:t>
        <w:br/>
        <w:t xml:space="preserve">  flex: 1;</w:t>
        <w:br/>
        <w:t xml:space="preserve">  padding: 20px;</w:t>
        <w:br/>
        <w:t xml:space="preserve">  background-color: #f5f7fa;</w:t>
        <w:br/>
        <w:t>`;</w:t>
        <w:br/>
        <w:br/>
        <w:t>const PageHeader = styled.div`</w:t>
        <w:br/>
        <w:t xml:space="preserve">  display: flex;</w:t>
        <w:br/>
        <w:t xml:space="preserve">  justify-content: space-between;</w:t>
        <w:br/>
        <w:t xml:space="preserve">  align-items: center;</w:t>
        <w:br/>
        <w:t xml:space="preserve">  margin-bottom: 30px;</w:t>
        <w:br/>
        <w:t xml:space="preserve">  </w:t>
        <w:br/>
        <w:t xml:space="preserve">  h1 {</w:t>
        <w:br/>
        <w:t xml:space="preserve">    font-size: 24px;</w:t>
        <w:br/>
        <w:t xml:space="preserve">    color: var(--primary-color);</w:t>
        <w:br/>
        <w:t xml:space="preserve">    margin-bottom: 5px;</w:t>
        <w:br/>
        <w:t xml:space="preserve">  }</w:t>
        <w:br/>
        <w:t xml:space="preserve">  </w:t>
        <w:br/>
        <w:t xml:space="preserve">  p {</w:t>
        <w:br/>
        <w:t xml:space="preserve">    color: #777;</w:t>
        <w:br/>
        <w:t xml:space="preserve">    font-size: 14px;</w:t>
        <w:br/>
        <w:t xml:space="preserve">  }</w:t>
        <w:br/>
        <w:t>`;</w:t>
        <w:br/>
        <w:br/>
        <w:t>const AddButton = styled.button`</w:t>
        <w:br/>
        <w:t xml:space="preserve">  display: flex;</w:t>
        <w:br/>
        <w:t xml:space="preserve">  align-items: center;</w:t>
        <w:br/>
        <w:t xml:space="preserve">  background-color: var(--secondary-color);</w:t>
        <w:br/>
        <w:t xml:space="preserve">  color: var(--primary-color);</w:t>
        <w:br/>
        <w:t xml:space="preserve">  border: none;</w:t>
        <w:br/>
        <w:t xml:space="preserve">  padding: 10px 16px;</w:t>
        <w:br/>
        <w:t xml:space="preserve">  border-radius: 4px;</w:t>
        <w:br/>
        <w:t xml:space="preserve">  font-weight: 600;</w:t>
        <w:br/>
        <w:t xml:space="preserve">  cursor: pointer;</w:t>
        <w:br/>
        <w:t xml:space="preserve">  </w:t>
        <w:br/>
        <w:t xml:space="preserve">  span {</w:t>
        <w:br/>
        <w:t xml:space="preserve">    margin-left: 8px;</w:t>
        <w:br/>
        <w:t xml:space="preserve">  }</w:t>
        <w:br/>
        <w:t xml:space="preserve">  </w:t>
        <w:br/>
        <w:t xml:space="preserve">  &amp;:hover {</w:t>
        <w:br/>
        <w:t xml:space="preserve">    background-color: var(--accent-color);</w:t>
        <w:br/>
        <w:t xml:space="preserve">  }</w:t>
        <w:br/>
        <w:t>`;</w:t>
        <w:br/>
        <w:br/>
        <w:t>const SearchBar = styled.div`</w:t>
        <w:br/>
        <w:t xml:space="preserve">  position: relative;</w:t>
        <w:br/>
        <w:t xml:space="preserve">  margin-bottom: 20px;</w:t>
        <w:br/>
        <w:t>`;</w:t>
        <w:br/>
        <w:br/>
        <w:t>const SearchIcon = styled.span`</w:t>
        <w:br/>
        <w:t xml:space="preserve">  position: absolute;</w:t>
        <w:br/>
        <w:t xml:space="preserve">  left: 15px;</w:t>
        <w:br/>
        <w:t xml:space="preserve">  top: 50%;</w:t>
        <w:br/>
        <w:t xml:space="preserve">  transform: translateY(-50%);</w:t>
        <w:br/>
        <w:t xml:space="preserve">  color: #777;</w:t>
        <w:br/>
        <w:t>`;</w:t>
        <w:br/>
        <w:br/>
        <w:t>const SearchInput = styled.input`</w:t>
        <w:br/>
        <w:t xml:space="preserve">  width: 100%;</w:t>
        <w:br/>
        <w:t xml:space="preserve">  padding: 12px 12px 12px 40px;</w:t>
        <w:br/>
        <w:t xml:space="preserve">  border: 1px solid #ddd;</w:t>
        <w:br/>
        <w:t xml:space="preserve">  border-radius: 4px;</w:t>
        <w:br/>
        <w:t xml:space="preserve">  font-size: 14px;</w:t>
        <w:br/>
        <w:t xml:space="preserve">  </w:t>
        <w:br/>
        <w:t xml:space="preserve">  &amp;:focus {</w:t>
        <w:br/>
        <w:t xml:space="preserve">    outline: none;</w:t>
        <w:br/>
        <w:t xml:space="preserve">    border-color: var(--secondary-color);</w:t>
        <w:br/>
        <w:t xml:space="preserve">  }</w:t>
        <w:br/>
        <w:t>`;</w:t>
        <w:br/>
        <w:br/>
        <w:t>const ProductsTable = styled.table`</w:t>
        <w:br/>
        <w:t xml:space="preserve">  width: 100%;</w:t>
        <w:br/>
        <w:t xml:space="preserve">  border-collapse: collapse;</w:t>
        <w:br/>
        <w:t xml:space="preserve">  background-color: white;</w:t>
        <w:br/>
        <w:t xml:space="preserve">  border-radius: 8px;</w:t>
        <w:br/>
        <w:t xml:space="preserve">  overflow: hidden;</w:t>
        <w:br/>
        <w:t xml:space="preserve">  box-shadow: 0 2px 5px rgba(0, 0, 0, 0.05);</w:t>
        <w:br/>
        <w:t xml:space="preserve">  </w:t>
        <w:br/>
        <w:t xml:space="preserve">  th, td {</w:t>
        <w:br/>
        <w:t xml:space="preserve">    padding: 15px;</w:t>
        <w:br/>
        <w:t xml:space="preserve">    text-align: left;</w:t>
        <w:br/>
        <w:t xml:space="preserve">    border-bottom: 1px solid #eee;</w:t>
        <w:br/>
        <w:t xml:space="preserve">  }</w:t>
        <w:br/>
        <w:t xml:space="preserve">  </w:t>
        <w:br/>
        <w:t xml:space="preserve">  th {</w:t>
        <w:br/>
        <w:t xml:space="preserve">    background-color: #f9f9f9;</w:t>
        <w:br/>
        <w:t xml:space="preserve">    font-weight: 600;</w:t>
        <w:br/>
        <w:t xml:space="preserve">    color: var(--primary-color);</w:t>
        <w:br/>
        <w:t xml:space="preserve">  }</w:t>
        <w:br/>
        <w:t xml:space="preserve">  </w:t>
        <w:br/>
        <w:t xml:space="preserve">  tbody tr:hover {</w:t>
        <w:br/>
        <w:t xml:space="preserve">    background-color: #f9f9f9;</w:t>
        <w:br/>
        <w:t xml:space="preserve">  }</w:t>
        <w:br/>
        <w:t>`;</w:t>
        <w:br/>
        <w:br/>
        <w:t>const ProductImage = styled.img`</w:t>
        <w:br/>
        <w:t xml:space="preserve">  width: 50px;</w:t>
        <w:br/>
        <w:t xml:space="preserve">  height: 50px;</w:t>
        <w:br/>
        <w:t xml:space="preserve">  object-fit: contain;</w:t>
        <w:br/>
        <w:t xml:space="preserve">  border-radius: 4px;</w:t>
        <w:br/>
        <w:t>`;</w:t>
        <w:br/>
        <w:br/>
        <w:t>const CategoryBadge = styled.span`</w:t>
        <w:br/>
        <w:t xml:space="preserve">  display: inline-block;</w:t>
        <w:br/>
        <w:t xml:space="preserve">  padding: 4px 10px;</w:t>
        <w:br/>
        <w:t xml:space="preserve">  border-radius: 20px;</w:t>
        <w:br/>
        <w:t xml:space="preserve">  font-size: 12px;</w:t>
        <w:br/>
        <w:t xml:space="preserve">  font-weight: 500;</w:t>
        <w:br/>
        <w:t xml:space="preserve">  </w:t>
        <w:br/>
        <w:t xml:space="preserve">  ${props =&gt; {</w:t>
        <w:br/>
        <w:t xml:space="preserve">    switch (props.category) {</w:t>
        <w:br/>
        <w:t xml:space="preserve">      case 'spray':</w:t>
        <w:br/>
        <w:t xml:space="preserve">        return `</w:t>
        <w:br/>
        <w:t xml:space="preserve">          background-color: #e6f7e9;</w:t>
        <w:br/>
        <w:t xml:space="preserve">          color: #2ecc71;</w:t>
        <w:br/>
        <w:t xml:space="preserve">        `;</w:t>
        <w:br/>
        <w:t xml:space="preserve">      case 'perfume':</w:t>
        <w:br/>
        <w:t xml:space="preserve">        return `</w:t>
        <w:br/>
        <w:t xml:space="preserve">          background-color: #e6f0f9;</w:t>
        <w:br/>
        <w:t xml:space="preserve">          color: #3498db;</w:t>
        <w:br/>
        <w:t xml:space="preserve">        `;</w:t>
        <w:br/>
        <w:t xml:space="preserve">      case 'candle':</w:t>
        <w:br/>
        <w:t xml:space="preserve">        return `</w:t>
        <w:br/>
        <w:t xml:space="preserve">          background-color: #fef4e6;</w:t>
        <w:br/>
        <w:t xml:space="preserve">          color: #f39c12;</w:t>
        <w:br/>
        <w:t xml:space="preserve">        `;</w:t>
        <w:br/>
        <w:t xml:space="preserve">      case 'gift':</w:t>
        <w:br/>
        <w:t xml:space="preserve">        return `</w:t>
        <w:br/>
        <w:t xml:space="preserve">          background-color: #f0e6f9;</w:t>
        <w:br/>
        <w:t xml:space="preserve">          color: #9b59b6;</w:t>
        <w:br/>
        <w:t xml:space="preserve">        `;</w:t>
        <w:br/>
        <w:t xml:space="preserve">      default:</w:t>
        <w:br/>
        <w:t xml:space="preserve">        return `</w:t>
        <w:br/>
        <w:t xml:space="preserve">          background-color: #f5f5f5;</w:t>
        <w:br/>
        <w:t xml:space="preserve">          color: #777;</w:t>
        <w:br/>
        <w:t xml:space="preserve">        `;</w:t>
        <w:br/>
        <w:t xml:space="preserve">    }</w:t>
        <w:br/>
        <w:t xml:space="preserve">  }}</w:t>
        <w:br/>
        <w:t>`;</w:t>
        <w:br/>
        <w:br/>
        <w:t>const ActionButtons = styled.div`</w:t>
        <w:br/>
        <w:t xml:space="preserve">  display: flex;</w:t>
        <w:br/>
        <w:t xml:space="preserve">  gap: 10px;</w:t>
        <w:br/>
        <w:t>`;</w:t>
        <w:br/>
        <w:br/>
        <w:t>const EditButton = styled.button`</w:t>
        <w:br/>
        <w:t xml:space="preserve">  background-color: #e6f0f9;</w:t>
        <w:br/>
        <w:t xml:space="preserve">  color: #3498db;</w:t>
        <w:br/>
        <w:t xml:space="preserve">  border: none;</w:t>
        <w:br/>
        <w:t xml:space="preserve">  width: 32px;</w:t>
        <w:br/>
        <w:t xml:space="preserve">  height: 32px;</w:t>
        <w:br/>
        <w:t xml:space="preserve">  border-radius: 4px;</w:t>
        <w:br/>
        <w:t xml:space="preserve">  display: flex;</w:t>
        <w:br/>
        <w:t xml:space="preserve">  align-items: center;</w:t>
        <w:br/>
        <w:t xml:space="preserve">  justify-content: center;</w:t>
        <w:br/>
        <w:t xml:space="preserve">  cursor: pointer;</w:t>
        <w:br/>
        <w:t xml:space="preserve">  </w:t>
        <w:br/>
        <w:t xml:space="preserve">  &amp;:hover {</w:t>
        <w:br/>
        <w:t xml:space="preserve">    background-color: #3498db;</w:t>
        <w:br/>
        <w:t xml:space="preserve">    color: white;</w:t>
        <w:br/>
        <w:t xml:space="preserve">  }</w:t>
        <w:br/>
        <w:t>`;</w:t>
        <w:br/>
        <w:br/>
        <w:t>const DeleteButton = styled.button`</w:t>
        <w:br/>
        <w:t xml:space="preserve">  background-color: #fde9e9;</w:t>
        <w:br/>
        <w:t xml:space="preserve">  color: #e74c3c;</w:t>
        <w:br/>
        <w:t xml:space="preserve">  border: none;</w:t>
        <w:br/>
        <w:t xml:space="preserve">  width: 32px;</w:t>
        <w:br/>
        <w:t xml:space="preserve">  height: 32px;</w:t>
        <w:br/>
        <w:t xml:space="preserve">  border-radius: 4px;</w:t>
        <w:br/>
        <w:t xml:space="preserve">  display: flex;</w:t>
        <w:br/>
        <w:t xml:space="preserve">  align-items: center;</w:t>
        <w:br/>
        <w:t xml:space="preserve">  justify-content: center;</w:t>
        <w:br/>
        <w:t xml:space="preserve">  cursor: pointer;</w:t>
        <w:br/>
        <w:t xml:space="preserve">  </w:t>
        <w:br/>
        <w:t xml:space="preserve">  &amp;:hover {</w:t>
        <w:br/>
        <w:t xml:space="preserve">    background-color: #e74c3c;</w:t>
        <w:br/>
        <w:t xml:space="preserve">    color: white;</w:t>
        <w:br/>
        <w:t xml:space="preserve">  }</w:t>
        <w:br/>
        <w:t>`;</w:t>
        <w:br/>
        <w:br/>
        <w:t>const FormOverlay = styled.div`</w:t>
        <w:br/>
        <w:t xml:space="preserve">  position: fixed;</w:t>
        <w:br/>
        <w:t xml:space="preserve">  top: 0;</w:t>
        <w:br/>
        <w:t xml:space="preserve">  left: 0;</w:t>
        <w:br/>
        <w:t xml:space="preserve">  right: 0;</w:t>
        <w:br/>
        <w:t xml:space="preserve">  bottom: 0;</w:t>
        <w:br/>
        <w:t xml:space="preserve">  background-color: rgba(0, 0, 0, 0.5);</w:t>
        <w:br/>
        <w:t xml:space="preserve">  display: flex;</w:t>
        <w:br/>
        <w:t xml:space="preserve">  align-items: center;</w:t>
        <w:br/>
        <w:t xml:space="preserve">  justify-content: center;</w:t>
        <w:br/>
        <w:t xml:space="preserve">  z-index: 1000;</w:t>
        <w:br/>
        <w:t>`;</w:t>
        <w:br/>
        <w:br/>
        <w:t>const ProductForm = styled.form`</w:t>
        <w:br/>
        <w:t xml:space="preserve">  background-color: white;</w:t>
        <w:br/>
        <w:t xml:space="preserve">  border-radius: 8px;</w:t>
        <w:br/>
        <w:t xml:space="preserve">  width: 90%;</w:t>
        <w:br/>
        <w:t xml:space="preserve">  max-width: 800px;</w:t>
        <w:br/>
        <w:t xml:space="preserve">  max-height: 90vh;</w:t>
        <w:br/>
        <w:t xml:space="preserve">  overflow-y: auto;</w:t>
        <w:br/>
        <w:t xml:space="preserve">  box-shadow: 0 4px 15px rgba(0, 0, 0, 0.15);</w:t>
        <w:br/>
        <w:t>`;</w:t>
        <w:br/>
        <w:br/>
        <w:t>const FormHeader = styled.div`</w:t>
        <w:br/>
        <w:t xml:space="preserve">  display: flex;</w:t>
        <w:br/>
        <w:t xml:space="preserve">  justify-content: space-between;</w:t>
        <w:br/>
        <w:t xml:space="preserve">  align-items: center;</w:t>
        <w:br/>
        <w:t xml:space="preserve">  padding: 20px;</w:t>
        <w:br/>
        <w:t xml:space="preserve">  border-bottom: 1px solid #eee;</w:t>
        <w:br/>
        <w:t xml:space="preserve">  </w:t>
        <w:br/>
        <w:t xml:space="preserve">  h2 {</w:t>
        <w:br/>
        <w:t xml:space="preserve">    font-size: 20px;</w:t>
        <w:br/>
        <w:t xml:space="preserve">    color: var(--primary-color);</w:t>
        <w:br/>
        <w:t xml:space="preserve">    margin: 0;</w:t>
        <w:br/>
        <w:t xml:space="preserve">  }</w:t>
        <w:br/>
        <w:t>`;</w:t>
        <w:br/>
        <w:br/>
        <w:t>const CloseButton = styled.button`</w:t>
        <w:br/>
        <w:t xml:space="preserve">  background: none;</w:t>
        <w:br/>
        <w:t xml:space="preserve">  border: none;</w:t>
        <w:br/>
        <w:t xml:space="preserve">  font-size: 24px;</w:t>
        <w:br/>
        <w:t xml:space="preserve">  cursor: pointer;</w:t>
        <w:br/>
        <w:t xml:space="preserve">  color: #777;</w:t>
        <w:br/>
        <w:t xml:space="preserve">  </w:t>
        <w:br/>
        <w:t xml:space="preserve">  &amp;:hover {</w:t>
        <w:br/>
        <w:t xml:space="preserve">    color: #e74c3c;</w:t>
        <w:br/>
        <w:t xml:space="preserve">  }</w:t>
        <w:br/>
        <w:t>`;</w:t>
        <w:br/>
        <w:br/>
        <w:t>const FormGrid = styled.div`</w:t>
        <w:br/>
        <w:t xml:space="preserve">  display: grid;</w:t>
        <w:br/>
        <w:t xml:space="preserve">  grid-template-columns: repeat(2, 1fr);</w:t>
        <w:br/>
        <w:t xml:space="preserve">  gap: 20px;</w:t>
        <w:br/>
        <w:t xml:space="preserve">  padding: 20px;</w:t>
        <w:br/>
        <w:t xml:space="preserve">  </w:t>
        <w:br/>
        <w:t xml:space="preserve">  @media (max-width: 768px) {</w:t>
        <w:br/>
        <w:t xml:space="preserve">    grid-template-columns: 1fr;</w:t>
        <w:br/>
        <w:t xml:space="preserve">  }</w:t>
        <w:br/>
        <w:t>`;</w:t>
        <w:br/>
        <w:br/>
        <w:t>const FormGroup = styled.div`</w:t>
        <w:br/>
        <w:t xml:space="preserve">  grid-column: ${props =&gt; props.fullWidth ? 'span 2' : 'span 1'};</w:t>
        <w:br/>
        <w:t xml:space="preserve">  </w:t>
        <w:br/>
        <w:t xml:space="preserve">  label {</w:t>
        <w:br/>
        <w:t xml:space="preserve">    display: block;</w:t>
        <w:br/>
        <w:t xml:space="preserve">    font-size: 14px;</w:t>
        <w:br/>
        <w:t xml:space="preserve">    font-weight: 600;</w:t>
        <w:br/>
        <w:t xml:space="preserve">    margin-bottom: 8px;</w:t>
        <w:br/>
        <w:t xml:space="preserve">    color: var(--primary-color);</w:t>
        <w:br/>
        <w:t xml:space="preserve">  }</w:t>
        <w:br/>
        <w:t xml:space="preserve">  </w:t>
        <w:br/>
        <w:t xml:space="preserve">  input, textarea, select {</w:t>
        <w:br/>
        <w:t xml:space="preserve">    width: 100%;</w:t>
        <w:br/>
        <w:t xml:space="preserve">    padding: 10px;</w:t>
        <w:br/>
        <w:t xml:space="preserve">    border: 1px solid #ddd;</w:t>
        <w:br/>
        <w:t xml:space="preserve">    border-radius: 4px;</w:t>
        <w:br/>
        <w:t xml:space="preserve">    font-size: 14px;</w:t>
        <w:br/>
        <w:t xml:space="preserve">    </w:t>
        <w:br/>
        <w:t xml:space="preserve">    &amp;:focus {</w:t>
        <w:br/>
        <w:t xml:space="preserve">      outline: none;</w:t>
        <w:br/>
        <w:t xml:space="preserve">      border-color: var(--secondary-color);</w:t>
        <w:br/>
        <w:t xml:space="preserve">    }</w:t>
        <w:br/>
        <w:t xml:space="preserve">  }</w:t>
        <w:br/>
        <w:t xml:space="preserve">  </w:t>
        <w:br/>
        <w:t xml:space="preserve">  @media (max-width: 768px) {</w:t>
        <w:br/>
        <w:t xml:space="preserve">    grid-column: span 1;</w:t>
        <w:br/>
        <w:t xml:space="preserve">  }</w:t>
        <w:br/>
        <w:t>`;</w:t>
        <w:br/>
        <w:br/>
        <w:t>const ImagePreview = styled.div`</w:t>
        <w:br/>
        <w:t xml:space="preserve">  font-size: 12px;</w:t>
        <w:br/>
        <w:t xml:space="preserve">  color: #777;</w:t>
        <w:br/>
        <w:t xml:space="preserve">  margin-top: 5px;</w:t>
        <w:br/>
        <w:t>`;</w:t>
        <w:br/>
        <w:br/>
        <w:t>const FormActions = styled.div`</w:t>
        <w:br/>
        <w:t xml:space="preserve">  display: flex;</w:t>
        <w:br/>
        <w:t xml:space="preserve">  justify-content: flex-end;</w:t>
        <w:br/>
        <w:t xml:space="preserve">  padding: 20px;</w:t>
        <w:br/>
        <w:t xml:space="preserve">  border-top: 1px solid #eee;</w:t>
        <w:br/>
        <w:t xml:space="preserve">  gap: 10px;</w:t>
        <w:br/>
        <w:t>`;</w:t>
        <w:br/>
        <w:br/>
        <w:t>const CancelButton = styled.button`</w:t>
        <w:br/>
        <w:t xml:space="preserve">  background-color: #f5f5f5;</w:t>
        <w:br/>
        <w:t xml:space="preserve">  color: #333;</w:t>
        <w:br/>
        <w:t xml:space="preserve">  border: none;</w:t>
        <w:br/>
        <w:t xml:space="preserve">  padding: 10px 16px;</w:t>
        <w:br/>
        <w:t xml:space="preserve">  border-radius: 4px;</w:t>
        <w:br/>
        <w:t xml:space="preserve">  font-weight: 600;</w:t>
        <w:br/>
        <w:t xml:space="preserve">  cursor: pointer;</w:t>
        <w:br/>
        <w:t xml:space="preserve">  </w:t>
        <w:br/>
        <w:t xml:space="preserve">  &amp;:hover {</w:t>
        <w:br/>
        <w:t xml:space="preserve">    background-color: #e0e0e0;</w:t>
        <w:br/>
        <w:t xml:space="preserve">  }</w:t>
        <w:br/>
        <w:t>`;</w:t>
        <w:br/>
        <w:br/>
        <w:t>const SubmitButton = styled.button`</w:t>
        <w:br/>
        <w:t xml:space="preserve">  background-color: var(--secondary-color);</w:t>
        <w:br/>
        <w:t xml:space="preserve">  color: var(--primary-color);</w:t>
        <w:br/>
        <w:t xml:space="preserve">  border: none;</w:t>
        <w:br/>
        <w:t xml:space="preserve">  padding: 10px 16px;</w:t>
        <w:br/>
        <w:t xml:space="preserve">  border-radius: 4px;</w:t>
        <w:br/>
        <w:t xml:space="preserve">  font-weight: 600;</w:t>
        <w:br/>
        <w:t xml:space="preserve">  cursor: pointer;</w:t>
        <w:br/>
        <w:t xml:space="preserve">  </w:t>
        <w:br/>
        <w:t xml:space="preserve">  &amp;:hover {</w:t>
        <w:br/>
        <w:t xml:space="preserve">    background-color: var(--accent-color);</w:t>
        <w:br/>
        <w:t xml:space="preserve">  }</w:t>
        <w:br/>
        <w:t>`;</w:t>
        <w:br/>
        <w:br/>
        <w:t>export default AdminProducts;</w:t>
      </w:r>
    </w:p>
    <w:p>
      <w:r>
        <w:br w:type="page"/>
      </w:r>
    </w:p>
    <w:p>
      <w:r>
        <w:t>File Path: .\src\services\adminService.js</w:t>
      </w:r>
    </w:p>
    <w:p>
      <w:r>
        <w:t>Content:</w:t>
      </w:r>
    </w:p>
    <w:p>
      <w:r>
        <w:t>// src/services/adminService.js</w:t>
        <w:br/>
        <w:t>import api from '../api/config';</w:t>
        <w:br/>
        <w:br/>
        <w:t>export const adminService = {</w:t>
        <w:br/>
        <w:t xml:space="preserve">  // Dashboard stats</w:t>
        <w:br/>
        <w:t xml:space="preserve">  getDashboardStats: async () =&gt; {</w:t>
        <w:br/>
        <w:t xml:space="preserve">    try {</w:t>
        <w:br/>
        <w:t xml:space="preserve">      const response = await api.get('/api/admin/dashboard');</w:t>
        <w:br/>
        <w:t xml:space="preserve">      return response.data;</w:t>
        <w:br/>
        <w:t xml:space="preserve">    } catch (error) {</w:t>
        <w:br/>
        <w:t xml:space="preserve">      console.error('Error getting dashboard stats:', error);</w:t>
        <w:br/>
        <w:t xml:space="preserve">      throw error;</w:t>
        <w:br/>
        <w:t xml:space="preserve">    }</w:t>
        <w:br/>
        <w:t xml:space="preserve">  },</w:t>
        <w:br/>
        <w:t xml:space="preserve">  </w:t>
        <w:br/>
        <w:t xml:space="preserve">  // Get all orders with pagination and filtering</w:t>
        <w:br/>
        <w:t xml:space="preserve">  getAllOrders: async (params = {}) =&gt; {</w:t>
        <w:br/>
        <w:t xml:space="preserve">    try {</w:t>
        <w:br/>
        <w:t xml:space="preserve">      const response = await api.get('/api/admin/orders', { params });</w:t>
        <w:br/>
        <w:t xml:space="preserve">      return response.data;</w:t>
        <w:br/>
        <w:t xml:space="preserve">    } catch (error) {</w:t>
        <w:br/>
        <w:t xml:space="preserve">      console.error('Error getting all orders:', error);</w:t>
        <w:br/>
        <w:t xml:space="preserve">      throw error;</w:t>
        <w:br/>
        <w:t xml:space="preserve">    }</w:t>
        <w:br/>
        <w:t xml:space="preserve">  },</w:t>
        <w:br/>
        <w:t xml:space="preserve">  </w:t>
        <w:br/>
        <w:t xml:space="preserve">  // Update order status</w:t>
        <w:br/>
        <w:t xml:space="preserve">  updateOrderStatus: async (orderId, status) =&gt; {</w:t>
        <w:br/>
        <w:t xml:space="preserve">    try {</w:t>
        <w:br/>
        <w:t xml:space="preserve">      const response = await api.put(`/api/admin/orders/${orderId}/status`, { status });</w:t>
        <w:br/>
        <w:t xml:space="preserve">      return response.data;</w:t>
        <w:br/>
        <w:t xml:space="preserve">    } catch (error) {</w:t>
        <w:br/>
        <w:t xml:space="preserve">      console.error(`Error updating order ${orderId} status:`, error);</w:t>
        <w:br/>
        <w:t xml:space="preserve">      throw error;</w:t>
        <w:br/>
        <w:t xml:space="preserve">    }</w:t>
        <w:br/>
        <w:t xml:space="preserve">  },</w:t>
        <w:br/>
        <w:t xml:space="preserve">  </w:t>
        <w:br/>
        <w:t xml:space="preserve">  // Create product</w:t>
        <w:br/>
        <w:t xml:space="preserve">  createProduct: async (formData) =&gt; {</w:t>
        <w:br/>
        <w:t xml:space="preserve">    try {</w:t>
        <w:br/>
        <w:t xml:space="preserve">      const response = await api.post('/api/products', formData, {</w:t>
        <w:br/>
        <w:t xml:space="preserve">        headers: {</w:t>
        <w:br/>
        <w:t xml:space="preserve">          'Content-Type': 'multipart/form-data'</w:t>
        <w:br/>
        <w:t xml:space="preserve">        }</w:t>
        <w:br/>
        <w:t xml:space="preserve">      });</w:t>
        <w:br/>
        <w:t xml:space="preserve">      return response.data;</w:t>
        <w:br/>
        <w:t xml:space="preserve">    } catch (error) {</w:t>
        <w:br/>
        <w:t xml:space="preserve">      console.error('Error creating product:', error);</w:t>
        <w:br/>
        <w:t xml:space="preserve">      throw error;</w:t>
        <w:br/>
        <w:t xml:space="preserve">    }</w:t>
        <w:br/>
        <w:t xml:space="preserve">  },</w:t>
        <w:br/>
        <w:t xml:space="preserve">  </w:t>
        <w:br/>
        <w:t xml:space="preserve">  // Update product</w:t>
        <w:br/>
        <w:t xml:space="preserve">  updateProduct: async (productId, formData) =&gt; {</w:t>
        <w:br/>
        <w:t xml:space="preserve">    try {</w:t>
        <w:br/>
        <w:t xml:space="preserve">      const response = await api.put(`/api/products/${productId}`, formData, {</w:t>
        <w:br/>
        <w:t xml:space="preserve">        headers: {</w:t>
        <w:br/>
        <w:t xml:space="preserve">          'Content-Type': 'multipart/form-data'</w:t>
        <w:br/>
        <w:t xml:space="preserve">        }</w:t>
        <w:br/>
        <w:t xml:space="preserve">      });</w:t>
        <w:br/>
        <w:t xml:space="preserve">      return response.data;</w:t>
        <w:br/>
        <w:t xml:space="preserve">    } catch (error) {</w:t>
        <w:br/>
        <w:t xml:space="preserve">      console.error(`Error updating product ${productId}:`, error);</w:t>
        <w:br/>
        <w:t xml:space="preserve">      throw error;</w:t>
        <w:br/>
        <w:t xml:space="preserve">    }</w:t>
        <w:br/>
        <w:t xml:space="preserve">  },</w:t>
        <w:br/>
        <w:t xml:space="preserve">  </w:t>
        <w:br/>
        <w:t xml:space="preserve">  // Delete product</w:t>
        <w:br/>
        <w:t xml:space="preserve">  deleteProduct: async (productId) =&gt; {</w:t>
        <w:br/>
        <w:t xml:space="preserve">    try {</w:t>
        <w:br/>
        <w:t xml:space="preserve">      const response = await api.delete(`/api/products/${productId}`);</w:t>
        <w:br/>
        <w:t xml:space="preserve">      return response.data;</w:t>
        <w:br/>
        <w:t xml:space="preserve">    } catch (error) {</w:t>
        <w:br/>
        <w:t xml:space="preserve">      console.error(`Error deleting product ${productId}:`, error);</w:t>
        <w:br/>
        <w:t xml:space="preserve">      throw error;</w:t>
        <w:br/>
        <w:t xml:space="preserve">    }</w:t>
        <w:br/>
        <w:t xml:space="preserve">  },</w:t>
        <w:br/>
        <w:t xml:space="preserve">  </w:t>
        <w:br/>
        <w:t xml:space="preserve">  // Get all customers</w:t>
        <w:br/>
        <w:t xml:space="preserve">  getAllCustomers: async (params = {}) =&gt; {</w:t>
        <w:br/>
        <w:t xml:space="preserve">    try {</w:t>
        <w:br/>
        <w:t xml:space="preserve">      const response = await api.get('/api/admin/customers', { params });</w:t>
        <w:br/>
        <w:t xml:space="preserve">      return response.data;</w:t>
        <w:br/>
        <w:t xml:space="preserve">    } catch (error) {</w:t>
        <w:br/>
        <w:t xml:space="preserve">      console.error('Error getting customers:', error);</w:t>
        <w:br/>
        <w:t xml:space="preserve">      throw error;</w:t>
        <w:br/>
        <w:t xml:space="preserve">    }</w:t>
        <w:br/>
        <w:t xml:space="preserve">  }</w:t>
        <w:br/>
        <w:t>};</w:t>
      </w:r>
    </w:p>
    <w:p>
      <w:r>
        <w:br w:type="page"/>
      </w:r>
    </w:p>
    <w:p>
      <w:r>
        <w:t>File Path: .\src\services\authService.js</w:t>
      </w:r>
    </w:p>
    <w:p>
      <w:r>
        <w:t>Content:</w:t>
      </w:r>
    </w:p>
    <w:p>
      <w:r>
        <w:t>// src/services/authService.js</w:t>
        <w:br/>
        <w:t>import api from '../api/config';</w:t>
        <w:br/>
        <w:br/>
        <w:t>export const authService = {</w:t>
        <w:br/>
        <w:t xml:space="preserve">  // Login user</w:t>
        <w:br/>
        <w:t xml:space="preserve">  login: async (email, password) =&gt; {</w:t>
        <w:br/>
        <w:t xml:space="preserve">    try {</w:t>
        <w:br/>
        <w:t xml:space="preserve">      const response = await api.post('/api/auth/login', { email, password });</w:t>
        <w:br/>
        <w:t xml:space="preserve">      return response.data;</w:t>
        <w:br/>
        <w:t xml:space="preserve">    } catch (error) {</w:t>
        <w:br/>
        <w:t xml:space="preserve">      console.error('Login error:', error);</w:t>
        <w:br/>
        <w:t xml:space="preserve">      throw error;</w:t>
        <w:br/>
        <w:t xml:space="preserve">    }</w:t>
        <w:br/>
        <w:t xml:space="preserve">  },</w:t>
        <w:br/>
        <w:t xml:space="preserve">  </w:t>
        <w:br/>
        <w:t xml:space="preserve">  // Register user</w:t>
        <w:br/>
        <w:t xml:space="preserve">  register: async (userData) =&gt; {</w:t>
        <w:br/>
        <w:t xml:space="preserve">    try {</w:t>
        <w:br/>
        <w:t xml:space="preserve">      const response = await api.post('/api/auth/register', userData);</w:t>
        <w:br/>
        <w:t xml:space="preserve">      return response.data;</w:t>
        <w:br/>
        <w:t xml:space="preserve">    } catch (error) {</w:t>
        <w:br/>
        <w:t xml:space="preserve">      console.error('Registration error:', error);</w:t>
        <w:br/>
        <w:t xml:space="preserve">      throw error;</w:t>
        <w:br/>
        <w:t xml:space="preserve">    }</w:t>
        <w:br/>
        <w:t xml:space="preserve">  },</w:t>
        <w:br/>
        <w:t xml:space="preserve">  </w:t>
        <w:br/>
        <w:t xml:space="preserve">  // Get current user</w:t>
        <w:br/>
        <w:t xml:space="preserve">  getCurrentUser: async () =&gt; {</w:t>
        <w:br/>
        <w:t xml:space="preserve">    try {</w:t>
        <w:br/>
        <w:t xml:space="preserve">      const response = await api.get('/api/auth/me');</w:t>
        <w:br/>
        <w:t xml:space="preserve">      return response.data;</w:t>
        <w:br/>
        <w:t xml:space="preserve">    } catch (error) {</w:t>
        <w:br/>
        <w:t xml:space="preserve">      console.error('Error getting current user:', error);</w:t>
        <w:br/>
        <w:t xml:space="preserve">      throw error;</w:t>
        <w:br/>
        <w:t xml:space="preserve">    }</w:t>
        <w:br/>
        <w:t xml:space="preserve">  },</w:t>
        <w:br/>
        <w:t xml:space="preserve">  </w:t>
        <w:br/>
        <w:t xml:space="preserve">  // Update user profile</w:t>
        <w:br/>
        <w:t xml:space="preserve">  updateProfile: async (userData) =&gt; {</w:t>
        <w:br/>
        <w:t xml:space="preserve">    try {</w:t>
        <w:br/>
        <w:t xml:space="preserve">      const response = await api.put('/api/auth/profile', userData);</w:t>
        <w:br/>
        <w:t xml:space="preserve">      return response.data;</w:t>
        <w:br/>
        <w:t xml:space="preserve">    } catch (error) {</w:t>
        <w:br/>
        <w:t xml:space="preserve">      console.error('Error updating profile:', error);</w:t>
        <w:br/>
        <w:t xml:space="preserve">      throw error;</w:t>
        <w:br/>
        <w:t xml:space="preserve">    }</w:t>
        <w:br/>
        <w:t xml:space="preserve">  },</w:t>
        <w:br/>
        <w:t xml:space="preserve">  </w:t>
        <w:br/>
        <w:t xml:space="preserve">  // Logout</w:t>
        <w:br/>
        <w:t xml:space="preserve">  logout: async () =&gt; {</w:t>
        <w:br/>
        <w:t xml:space="preserve">    try {</w:t>
        <w:br/>
        <w:t xml:space="preserve">      const response = await api.post('/api/auth/logout');</w:t>
        <w:br/>
        <w:t xml:space="preserve">      return response.data;</w:t>
        <w:br/>
        <w:t xml:space="preserve">    } catch (error) {</w:t>
        <w:br/>
        <w:t xml:space="preserve">      console.error('Logout error:', error);</w:t>
        <w:br/>
        <w:t xml:space="preserve">      // Still clear local storage even if server logout fails</w:t>
        <w:br/>
        <w:t xml:space="preserve">      localStorage.removeItem('token');</w:t>
        <w:br/>
        <w:t xml:space="preserve">    }</w:t>
        <w:br/>
        <w:t xml:space="preserve">  }</w:t>
        <w:br/>
        <w:t>};</w:t>
      </w:r>
    </w:p>
    <w:p>
      <w:r>
        <w:br w:type="page"/>
      </w:r>
    </w:p>
    <w:p>
      <w:r>
        <w:t>File Path: .\src\services\index.js</w:t>
      </w:r>
    </w:p>
    <w:p>
      <w:r>
        <w:t>Content:</w:t>
      </w:r>
    </w:p>
    <w:p>
      <w:r>
        <w:t>// src/services/index.js</w:t>
        <w:br/>
        <w:t>export { productService } from './productService';</w:t>
        <w:br/>
        <w:t>export { authService } from './authService';</w:t>
        <w:br/>
        <w:t>export { orderService } from './orderService';</w:t>
        <w:br/>
        <w:t>export { adminService } from './adminService';</w:t>
      </w:r>
    </w:p>
    <w:p>
      <w:r>
        <w:br w:type="page"/>
      </w:r>
    </w:p>
    <w:p>
      <w:r>
        <w:t>File Path: .\src\services\orderService.js</w:t>
      </w:r>
    </w:p>
    <w:p>
      <w:r>
        <w:t>Content:</w:t>
      </w:r>
    </w:p>
    <w:p>
      <w:r>
        <w:t>// src/services/orderService.js</w:t>
        <w:br/>
        <w:t>import api from '../api/config';</w:t>
        <w:br/>
        <w:br/>
        <w:t>export const orderService = {</w:t>
        <w:br/>
        <w:t xml:space="preserve">  // Create new order</w:t>
        <w:br/>
        <w:t xml:space="preserve">  createOrder: async (orderData) =&gt; {</w:t>
        <w:br/>
        <w:t xml:space="preserve">    try {</w:t>
        <w:br/>
        <w:t xml:space="preserve">      const response = await api.post('/api/orders', orderData);</w:t>
        <w:br/>
        <w:t xml:space="preserve">      return response.data;</w:t>
        <w:br/>
        <w:t xml:space="preserve">    } catch (error) {</w:t>
        <w:br/>
        <w:t xml:space="preserve">      console.error('Error creating order:', error);</w:t>
        <w:br/>
        <w:t xml:space="preserve">      throw error;</w:t>
        <w:br/>
        <w:t xml:space="preserve">    }</w:t>
        <w:br/>
        <w:t xml:space="preserve">  },</w:t>
        <w:br/>
        <w:t xml:space="preserve">  </w:t>
        <w:br/>
        <w:t xml:space="preserve">  // Get user's orders</w:t>
        <w:br/>
        <w:t xml:space="preserve">  getUserOrders: async () =&gt; {</w:t>
        <w:br/>
        <w:t xml:space="preserve">    try {</w:t>
        <w:br/>
        <w:t xml:space="preserve">      const response = await api.get('/api/orders');</w:t>
        <w:br/>
        <w:t xml:space="preserve">      return response.data;</w:t>
        <w:br/>
        <w:t xml:space="preserve">    } catch (error) {</w:t>
        <w:br/>
        <w:t xml:space="preserve">      console.error('Error getting user orders:', error);</w:t>
        <w:br/>
        <w:t xml:space="preserve">      throw error;</w:t>
        <w:br/>
        <w:t xml:space="preserve">    }</w:t>
        <w:br/>
        <w:t xml:space="preserve">  },</w:t>
        <w:br/>
        <w:t xml:space="preserve">  </w:t>
        <w:br/>
        <w:t xml:space="preserve">  // Get single order details</w:t>
        <w:br/>
        <w:t xml:space="preserve">  getOrderById: async (orderId) =&gt; {</w:t>
        <w:br/>
        <w:t xml:space="preserve">    try {</w:t>
        <w:br/>
        <w:t xml:space="preserve">      const response = await api.get(`/api/orders/${orderId}`);</w:t>
        <w:br/>
        <w:t xml:space="preserve">      return response.data;</w:t>
        <w:br/>
        <w:t xml:space="preserve">    } catch (error) {</w:t>
        <w:br/>
        <w:t xml:space="preserve">      console.error(`Error getting order ${orderId}:`, error);</w:t>
        <w:br/>
        <w:t xml:space="preserve">      throw error;</w:t>
        <w:br/>
        <w:t xml:space="preserve">    }</w:t>
        <w:br/>
        <w:t xml:space="preserve">  },</w:t>
        <w:br/>
        <w:t xml:space="preserve">  </w:t>
        <w:br/>
        <w:t xml:space="preserve">  // Cancel order</w:t>
        <w:br/>
        <w:t xml:space="preserve">  cancelOrder: async (orderId) =&gt; {</w:t>
        <w:br/>
        <w:t xml:space="preserve">    try {</w:t>
        <w:br/>
        <w:t xml:space="preserve">      const response = await api.put(`/api/orders/${orderId}/cancel`);</w:t>
        <w:br/>
        <w:t xml:space="preserve">      return response.data;</w:t>
        <w:br/>
        <w:t xml:space="preserve">    } catch (error) {</w:t>
        <w:br/>
        <w:t xml:space="preserve">      console.error(`Error cancelling order ${orderId}:`, error);</w:t>
        <w:br/>
        <w:t xml:space="preserve">      throw error;</w:t>
        <w:br/>
        <w:t xml:space="preserve">    }</w:t>
        <w:br/>
        <w:t xml:space="preserve">  }</w:t>
        <w:br/>
        <w:t>};</w:t>
      </w:r>
    </w:p>
    <w:p>
      <w:r>
        <w:br w:type="page"/>
      </w:r>
    </w:p>
    <w:p>
      <w:r>
        <w:t>File Path: .\src\services\productService.js</w:t>
      </w:r>
    </w:p>
    <w:p>
      <w:r>
        <w:t>Content:</w:t>
      </w:r>
    </w:p>
    <w:p>
      <w:r>
        <w:t>// src/services/productService.js</w:t>
        <w:br/>
        <w:t>import api from '../api/config';</w:t>
        <w:br/>
        <w:br/>
        <w:t>export const productService = {</w:t>
        <w:br/>
        <w:t xml:space="preserve">  // Get all products with optional filtering</w:t>
        <w:br/>
        <w:t xml:space="preserve">  getAllProducts: async (params = {}) =&gt; {</w:t>
        <w:br/>
        <w:t xml:space="preserve">    try {</w:t>
        <w:br/>
        <w:t xml:space="preserve">      const response = await api.get('/api/products', { params });</w:t>
        <w:br/>
        <w:t xml:space="preserve">      return response.data;</w:t>
        <w:br/>
        <w:t xml:space="preserve">    } catch (error) {</w:t>
        <w:br/>
        <w:t xml:space="preserve">      console.error('Error getting products:', error);</w:t>
        <w:br/>
        <w:t xml:space="preserve">      throw error;</w:t>
        <w:br/>
        <w:t xml:space="preserve">    }</w:t>
        <w:br/>
        <w:t xml:space="preserve">  },</w:t>
        <w:br/>
        <w:t xml:space="preserve">  </w:t>
        <w:br/>
        <w:t xml:space="preserve">  // Get a single product by ID</w:t>
        <w:br/>
        <w:t xml:space="preserve">  getProductById: async (id) =&gt; {</w:t>
        <w:br/>
        <w:t xml:space="preserve">    try {</w:t>
        <w:br/>
        <w:t xml:space="preserve">      const response = await api.get(`/api/products/${id}`);</w:t>
        <w:br/>
        <w:t xml:space="preserve">      return response.data;</w:t>
        <w:br/>
        <w:t xml:space="preserve">    } catch (error) {</w:t>
        <w:br/>
        <w:t xml:space="preserve">      console.error(`Error getting product ${id}:`, error);</w:t>
        <w:br/>
        <w:t xml:space="preserve">      throw error;</w:t>
        <w:br/>
        <w:t xml:space="preserve">    }</w:t>
        <w:br/>
        <w:t xml:space="preserve">  },</w:t>
        <w:br/>
        <w:t xml:space="preserve">  </w:t>
        <w:br/>
        <w:t xml:space="preserve">  // Get featured products</w:t>
        <w:br/>
        <w:t xml:space="preserve">  getFeaturedProducts: async () =&gt; {</w:t>
        <w:br/>
        <w:t xml:space="preserve">    try {</w:t>
        <w:br/>
        <w:t xml:space="preserve">      const response = await api.get('/api/products', { params: { featured: true } });</w:t>
        <w:br/>
        <w:t xml:space="preserve">      return response.data;</w:t>
        <w:br/>
        <w:t xml:space="preserve">    } catch (error) {</w:t>
        <w:br/>
        <w:t xml:space="preserve">      console.error('Error getting featured products:', error);</w:t>
        <w:br/>
        <w:t xml:space="preserve">      throw error;</w:t>
        <w:br/>
        <w:t xml:space="preserve">    }</w:t>
        <w:br/>
        <w:t xml:space="preserve">  },</w:t>
        <w:br/>
        <w:t xml:space="preserve">  </w:t>
        <w:br/>
        <w:t xml:space="preserve">  // Search products</w:t>
        <w:br/>
        <w:t xml:space="preserve">  searchProducts: async (query) =&gt; {</w:t>
        <w:br/>
        <w:t xml:space="preserve">    try {</w:t>
        <w:br/>
        <w:t xml:space="preserve">      const response = await api.get('/api/products', { params: { search: query } });</w:t>
        <w:br/>
        <w:t xml:space="preserve">      return response.data;</w:t>
        <w:br/>
        <w:t xml:space="preserve">    } catch (error) {</w:t>
        <w:br/>
        <w:t xml:space="preserve">      console.error(`Error searching products with query "${query}":`, error);</w:t>
        <w:br/>
        <w:t xml:space="preserve">      throw error;</w:t>
        <w:br/>
        <w:t xml:space="preserve">    }</w:t>
        <w:br/>
        <w:t xml:space="preserve">  },</w:t>
        <w:br/>
        <w:t xml:space="preserve">  </w:t>
        <w:br/>
        <w:t xml:space="preserve">  // Filter products by category</w:t>
        <w:br/>
        <w:t xml:space="preserve">  getProductsByCategory: async (category) =&gt; {</w:t>
        <w:br/>
        <w:t xml:space="preserve">    try {</w:t>
        <w:br/>
        <w:t xml:space="preserve">      const response = await api.get('/api/products', { params: { category } });</w:t>
        <w:br/>
        <w:t xml:space="preserve">      return response.data;</w:t>
        <w:br/>
        <w:t xml:space="preserve">    } catch (error) {</w:t>
        <w:br/>
        <w:t xml:space="preserve">      console.error(`Error getting products for category "${category}":`, error);</w:t>
        <w:br/>
        <w:t xml:space="preserve">      throw error;</w:t>
        <w:br/>
        <w:t xml:space="preserve">    }</w:t>
        <w:br/>
        <w:t xml:space="preserve">  }</w:t>
        <w:br/>
        <w: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