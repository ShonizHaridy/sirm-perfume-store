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Paths and Contents</w:t>
      </w:r>
    </w:p>
    <w:p>
      <w:r>
        <w:t>File Path: .\.env</w:t>
      </w:r>
    </w:p>
    <w:p>
      <w:r>
        <w:t>Content:</w:t>
      </w:r>
    </w:p>
    <w:p>
      <w:r>
        <w:t>NODE_ENV=development</w:t>
        <w:br/>
        <w:t>PORT=5000</w:t>
        <w:br/>
        <w:t>MONGO_URI=mongodb+srv://shonizharidy:shonizharidy@cluster0.48zf33d.mongodb.net/perfume_store?retryWrites=true&amp;w=majority&amp;appName=Cluster0</w:t>
        <w:br/>
        <w:t>JWT_SECRET=your_jwt_secret_here</w:t>
        <w:br/>
        <w:t>JWT_EXPIRES_IN=7d</w:t>
      </w:r>
    </w:p>
    <w:p>
      <w:r>
        <w:br w:type="page"/>
      </w:r>
    </w:p>
    <w:p>
      <w:r>
        <w:t>File Path: .\index.js</w:t>
      </w:r>
    </w:p>
    <w:p>
      <w:r>
        <w:t>Content:</w:t>
      </w:r>
    </w:p>
    <w:p>
      <w:r>
        <w:t>const express = require('express');</w:t>
        <w:br/>
        <w:t>const mongoose = require('mongoose');</w:t>
        <w:br/>
        <w:t>const cors = require('cors');</w:t>
        <w:br/>
        <w:t>const dotenv = require('dotenv');</w:t>
        <w:br/>
        <w:t>const path = require('path');</w:t>
        <w:br/>
        <w:t>const cookieParser = require('cookie-parser');</w:t>
        <w:br/>
        <w:t>const multer = require('multer');</w:t>
        <w:br/>
        <w:t>const { v4: uuidv4 } = require('uuid');</w:t>
        <w:br/>
        <w:br/>
        <w:t>// Load environment variables</w:t>
        <w:br/>
        <w:t>dotenv.config();</w:t>
        <w:br/>
        <w:br/>
        <w:t>// Initialize Express app</w:t>
        <w:br/>
        <w:t>const app = express();</w:t>
        <w:br/>
        <w:br/>
        <w:t>// Middleware</w:t>
        <w:br/>
        <w:t>app.use(cors());</w:t>
        <w:br/>
        <w:t>app.use(express.json());</w:t>
        <w:br/>
        <w:t>app.use(cookieParser());</w:t>
        <w:br/>
        <w:t>app.use(express.urlencoded({ extended: true }));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'uploads/');</w:t>
        <w:br/>
        <w:t xml:space="preserve">  },</w:t>
        <w:br/>
        <w:t xml:space="preserve">  filename: (req, file, cb) =&gt; {</w:t>
        <w:br/>
        <w:t xml:space="preserve">    const uniqueName = `${uuidv4()}-${file.originalname}`;</w:t>
        <w:br/>
        <w:t xml:space="preserve">    cb(null, uniqueName);</w:t>
        <w:br/>
        <w:t xml:space="preserve">  }</w:t>
        <w:br/>
        <w:t>});</w:t>
        <w:br/>
        <w:br/>
        <w:t>const upload = multer({ storage });</w:t>
        <w:br/>
        <w:br/>
        <w:t>// Serve static files</w:t>
        <w:br/>
        <w:t>app.use('/uploads', express.static(path.join(__dirname, 'uploads')));</w:t>
        <w:br/>
        <w:br/>
        <w:t>// Add a global middleware to transform image URLs in API responses</w:t>
        <w:br/>
        <w:t>app.use((req, res, next) =&gt; {</w:t>
        <w:br/>
        <w:t xml:space="preserve">  // Store the original res.json function</w:t>
        <w:br/>
        <w:t xml:space="preserve">  const originalJson = res.json;</w:t>
        <w:br/>
        <w:t xml:space="preserve">  </w:t>
        <w:br/>
        <w:t xml:space="preserve">  // Create a function to convert image paths to full URLs</w:t>
        <w:br/>
        <w:t xml:space="preserve">  const convertImagePaths = (obj) =&gt; {</w:t>
        <w:br/>
        <w:t xml:space="preserve">    if (!obj) return obj;</w:t>
        <w:br/>
        <w:t xml:space="preserve">    </w:t>
        <w:br/>
        <w:t xml:space="preserve">    // If it's a Mongoose document, convert to a plain object first</w:t>
        <w:br/>
        <w:t xml:space="preserve">    if (obj.constructor &amp;&amp; obj.constructor.name === 'model') {</w:t>
        <w:br/>
        <w:t xml:space="preserve">      obj = obj.toObject();</w:t>
        <w:br/>
        <w:t xml:space="preserve">    }</w:t>
        <w:br/>
        <w:t xml:space="preserve">    </w:t>
        <w:br/>
        <w:t xml:space="preserve">    if (Array.isArray(obj)) {</w:t>
        <w:br/>
        <w:t xml:space="preserve">      return obj.map(item =&gt; {</w:t>
        <w:br/>
        <w:t xml:space="preserve">        // If array item is a Mongoose document, convert to plain object</w:t>
        <w:br/>
        <w:t xml:space="preserve">        if (item &amp;&amp; item.constructor &amp;&amp; item.constructor.name === 'model') {</w:t>
        <w:br/>
        <w:t xml:space="preserve">          return convertImagePaths(item.toObject());</w:t>
        <w:br/>
        <w:t xml:space="preserve">        }</w:t>
        <w:br/>
        <w:t xml:space="preserve">        return convertImagePaths(item);</w:t>
        <w:br/>
        <w:t xml:space="preserve">      });</w:t>
        <w:br/>
        <w:t xml:space="preserve">    }</w:t>
        <w:br/>
        <w:t xml:space="preserve">    </w:t>
        <w:br/>
        <w:t xml:space="preserve">    if (typeof obj === 'object' &amp;&amp; obj !== null) {</w:t>
        <w:br/>
        <w:t xml:space="preserve">      const newObj = { ...obj };</w:t>
        <w:br/>
        <w:t xml:space="preserve">      for (const key in newObj) {</w:t>
        <w:br/>
        <w:t xml:space="preserve">        if (key === 'image' || key === 'boxImage' || key === 'avatar' || key.endsWith('Image')) {</w:t>
        <w:br/>
        <w:t xml:space="preserve">          if (typeof newObj[key] === 'string' &amp;&amp; newObj[key].startsWith('/uploads')) {</w:t>
        <w:br/>
        <w:t xml:space="preserve">            // Get the server base URL</w:t>
        <w:br/>
        <w:t xml:space="preserve">            const baseUrl = `${req.protocol}://${req.get('host')}`;</w:t>
        <w:br/>
        <w:t xml:space="preserve">            newObj[key] = `${baseUrl}${newObj[key]}`;</w:t>
        <w:br/>
        <w:t xml:space="preserve">          }</w:t>
        <w:br/>
        <w:t xml:space="preserve">        } else if (typeof newObj[key] === 'object' &amp;&amp; newObj[key] !== null) {</w:t>
        <w:br/>
        <w:t xml:space="preserve">          newObj[key] = convertImagePaths(newObj[key]);</w:t>
        <w:br/>
        <w:t xml:space="preserve">        }</w:t>
        <w:br/>
        <w:t xml:space="preserve">      }</w:t>
        <w:br/>
        <w:t xml:space="preserve">      return newObj;</w:t>
        <w:br/>
        <w:t xml:space="preserve">    }</w:t>
        <w:br/>
        <w:t xml:space="preserve">    </w:t>
        <w:br/>
        <w:t xml:space="preserve">    return obj;</w:t>
        <w:br/>
        <w:t xml:space="preserve">  };</w:t>
        <w:br/>
        <w:t xml:space="preserve">  </w:t>
        <w:br/>
        <w:t xml:space="preserve">  // Override res.json</w:t>
        <w:br/>
        <w:t xml:space="preserve">  res.json = function(data) {</w:t>
        <w:br/>
        <w:t xml:space="preserve">    // Apply conversion to the response data</w:t>
        <w:br/>
        <w:t xml:space="preserve">    const convertedData = convertImagePaths(data);</w:t>
        <w:br/>
        <w:t xml:space="preserve">    // Call the original json method with the converted data</w:t>
        <w:br/>
        <w:t xml:space="preserve">    return originalJson.call(this, convertedData);</w:t>
        <w:br/>
        <w:t xml:space="preserve">  };</w:t>
        <w:br/>
        <w:t xml:space="preserve">  </w:t>
        <w:br/>
        <w:t xml:space="preserve">  next();</w:t>
        <w:br/>
        <w:t>});</w:t>
        <w:br/>
        <w:br/>
        <w:t>// MongoDB connection</w:t>
        <w:br/>
        <w:t>mongoose.connect(process.env.MONGO_URI || 'mongodb://localhost:27017/perfume-store')</w:t>
        <w:br/>
        <w:t xml:space="preserve">  .then(() =&gt; console.log('Connected to MongoDB'))</w:t>
        <w:br/>
        <w:t xml:space="preserve">  .catch(err =&gt; console.error('MongoDB connection error:', err));</w:t>
        <w:br/>
        <w:br/>
        <w:t>// Import routes</w:t>
        <w:br/>
        <w:t>const productRoutes = require('./routes/productRoutes');</w:t>
        <w:br/>
        <w:t>const authRoutes = require('./routes/authRoutes');</w:t>
        <w:br/>
        <w:t>const orderRoutes = require('./routes/orderRoutes');</w:t>
        <w:br/>
        <w:t>const adminRoutes = require('./routes/adminRoutes');</w:t>
        <w:br/>
        <w:br/>
        <w:t>// Use routes</w:t>
        <w:br/>
        <w:t>app.use('/api/products', productRoutes);</w:t>
        <w:br/>
        <w:t>app.use('/api/auth', authRoutes);</w:t>
        <w:br/>
        <w:t>app.use('/api/orders', orderRoutes);</w:t>
        <w:br/>
        <w:t>app.use('/api/admin', adminRoutes);</w:t>
        <w:br/>
        <w:br/>
        <w:t>// Serve frontend in production</w:t>
        <w:br/>
        <w:t>if (process.env.NODE_ENV === 'production') {</w:t>
        <w:br/>
        <w:t xml:space="preserve">  app.use(express.static(path.join(__dirname, '../dist')));</w:t>
        <w:br/>
        <w:t xml:space="preserve">  </w:t>
        <w:br/>
        <w:t xml:space="preserve">  app.get('*', (req, res) =&gt; {</w:t>
        <w:br/>
        <w:t xml:space="preserve">    res.sendFile(path.join(__dirname, '../dist/index.html'));</w:t>
        <w:br/>
        <w:t xml:space="preserve">  });</w:t>
        <w:br/>
        <w:t>}</w:t>
        <w:br/>
        <w:br/>
        <w:t>// Error handling middleware</w:t>
        <w:br/>
        <w:t>app.use((err, req, res, next) =&gt; {</w:t>
        <w:br/>
        <w:t xml:space="preserve">  console.error(err.stack);</w:t>
        <w:br/>
        <w:t xml:space="preserve">  res.status(500).json({</w:t>
        <w:br/>
        <w:t xml:space="preserve">    success: false,</w:t>
        <w:br/>
        <w:t xml:space="preserve">    message: 'Server error',</w:t>
        <w:br/>
        <w:t xml:space="preserve">    error: process.env.NODE_ENV === 'development' ? err.message : undefined</w:t>
        <w:br/>
        <w:t xml:space="preserve">  });</w:t>
        <w:br/>
        <w:t>});</w:t>
        <w:br/>
        <w:br/>
        <w:t>// Start server</w:t>
        <w:br/>
        <w:t>const PORT = process.env.PORT || 5000;</w:t>
        <w:br/>
        <w:t>app.listen(PORT, () =&gt; console.log(`Server running on port ${PORT}`));</w:t>
      </w:r>
    </w:p>
    <w:p>
      <w:r>
        <w:br w:type="page"/>
      </w:r>
    </w:p>
    <w:p>
      <w:r>
        <w:t>File Path: .\package.json</w:t>
      </w:r>
    </w:p>
    <w:p>
      <w:r>
        <w:t>Content:</w:t>
      </w:r>
    </w:p>
    <w:p>
      <w:r>
        <w:t>{</w:t>
        <w:br/>
        <w:t xml:space="preserve">  "dependencies": {</w:t>
        <w:br/>
        <w:t xml:space="preserve">    "bcrypt": "^5.1.1",</w:t>
        <w:br/>
        <w:t xml:space="preserve">    "cookie-parser": "^1.4.7",</w:t>
        <w:br/>
        <w:t xml:space="preserve">    "cors": "^2.8.5",</w:t>
        <w:br/>
        <w:t xml:space="preserve">    "dotenv": "^16.5.0",</w:t>
        <w:br/>
        <w:t xml:space="preserve">    "express": "^5.1.0",</w:t>
        <w:br/>
        <w:t xml:space="preserve">    "jsonwebtoken": "^9.0.2",</w:t>
        <w:br/>
        <w:t xml:space="preserve">    "mongoose": "^8.14.1",</w:t>
        <w:br/>
        <w:t xml:space="preserve">    "multer": "^1.4.5-lts.2",</w:t>
        <w:br/>
        <w:t xml:space="preserve">    "uuid": "^11.1.0"</w:t>
        <w:br/>
        <w:t xml:space="preserve">  }</w:t>
        <w:br/>
        <w:t>}</w:t>
        <w:br/>
      </w:r>
    </w:p>
    <w:p>
      <w:r>
        <w:br w:type="page"/>
      </w:r>
    </w:p>
    <w:p>
      <w:r>
        <w:t>File Path: .\middleware\adminAuth.js</w:t>
      </w:r>
    </w:p>
    <w:p>
      <w:r>
        <w:t>Content:</w:t>
      </w:r>
    </w:p>
    <w:p>
      <w:r>
        <w:t>const auth = require('./auth');</w:t>
        <w:br/>
        <w:br/>
        <w:t>module.exports = (req, res, next) =&gt; {</w:t>
        <w:br/>
        <w:t xml:space="preserve">  auth(req, res, () =&gt; {</w:t>
        <w:br/>
        <w:t xml:space="preserve">    if (req.user &amp;&amp; req.user.role === 'admin') {</w:t>
        <w:br/>
        <w:t xml:space="preserve">      next();</w:t>
        <w:br/>
        <w:t xml:space="preserve">    } else {</w:t>
        <w:br/>
        <w:t xml:space="preserve">      res.status(403).json({ message: 'Admin access required' });</w:t>
        <w:br/>
        <w:t xml:space="preserve">    }</w:t>
        <w:br/>
        <w:t xml:space="preserve">  });</w:t>
        <w:br/>
        <w:t>};</w:t>
      </w:r>
    </w:p>
    <w:p>
      <w:r>
        <w:br w:type="page"/>
      </w:r>
    </w:p>
    <w:p>
      <w:r>
        <w:t>File Path: .\middleware\auth.js</w:t>
      </w:r>
    </w:p>
    <w:p>
      <w:r>
        <w:t>Content:</w:t>
      </w:r>
    </w:p>
    <w:p>
      <w:r>
        <w:t>const jwt = require('jsonwebtoken');</w:t>
        <w:br/>
        <w:t>const User = require('../models/User');</w:t>
        <w:br/>
        <w:br/>
        <w:t>module.exports = async (req, res, next) =&gt; {</w:t>
        <w:br/>
        <w:t xml:space="preserve">  try {</w:t>
        <w:br/>
        <w:t xml:space="preserve">    // Get token from request headers, cookies, or query params</w:t>
        <w:br/>
        <w:t xml:space="preserve">    const token = </w:t>
        <w:br/>
        <w:t xml:space="preserve">      req.cookies.token || </w:t>
        <w:br/>
        <w:t xml:space="preserve">      req.header('Authorization')?.replace('Bearer ', '') || </w:t>
        <w:br/>
        <w:t xml:space="preserve">      req.query.token;</w:t>
        <w:br/>
        <w:t xml:space="preserve">    </w:t>
        <w:br/>
        <w:t xml:space="preserve">    if (!token) {</w:t>
        <w:br/>
        <w:t xml:space="preserve">      return res.status(401).json({ message: 'Authentication required' });</w:t>
        <w:br/>
        <w:t xml:space="preserve">    }</w:t>
        <w:br/>
        <w:t xml:space="preserve">    </w:t>
        <w:br/>
        <w:t xml:space="preserve">    // Verify token</w:t>
        <w:br/>
        <w:t xml:space="preserve">    const decoded = jwt.verify(token, process.env.JWT_SECRET);</w:t>
        <w:br/>
        <w:t xml:space="preserve">    </w:t>
        <w:br/>
        <w:t xml:space="preserve">    // Find user by id</w:t>
        <w:br/>
        <w:t xml:space="preserve">    const user = await User.findById(decoded.userId);</w:t>
        <w:br/>
        <w:t xml:space="preserve">    </w:t>
        <w:br/>
        <w:t xml:space="preserve">    if (!user) {</w:t>
        <w:br/>
        <w:t xml:space="preserve">      return res.status(401).json({ message: 'User not found' });</w:t>
        <w:br/>
        <w:t xml:space="preserve">    }</w:t>
        <w:br/>
        <w:t xml:space="preserve">    </w:t>
        <w:br/>
        <w:t xml:space="preserve">    // Attach user to request object</w:t>
        <w:br/>
        <w:t xml:space="preserve">    req.user = user;</w:t>
        <w:br/>
        <w:t xml:space="preserve">    next();</w:t>
        <w:br/>
        <w:t xml:space="preserve">  } catch (err) {</w:t>
        <w:br/>
        <w:t xml:space="preserve">    res.status(401).json({ message: 'Invalid token' });</w:t>
        <w:br/>
        <w:t xml:space="preserve">  }</w:t>
        <w:br/>
        <w:t>};</w:t>
      </w:r>
    </w:p>
    <w:p>
      <w:r>
        <w:br w:type="page"/>
      </w:r>
    </w:p>
    <w:p>
      <w:r>
        <w:t>File Path: .\models\Order.js</w:t>
      </w:r>
    </w:p>
    <w:p>
      <w:r>
        <w:t>Content:</w:t>
      </w:r>
    </w:p>
    <w:p>
      <w:r>
        <w:t>const mongoose = require('mongoose');</w:t>
        <w:br/>
        <w:br/>
        <w:t>const orderSchema = new mongoose.Schema({</w:t>
        <w:br/>
        <w:t xml:space="preserve">  orderNumber: {</w:t>
        <w:br/>
        <w:t xml:space="preserve">    type: String,</w:t>
        <w:br/>
        <w:t xml:space="preserve">    required: true,</w:t>
        <w:br/>
        <w:t xml:space="preserve">    unique: true</w:t>
        <w:br/>
        <w:t xml:space="preserve">  },</w:t>
        <w:br/>
        <w:t xml:space="preserve">  user: {</w:t>
        <w:br/>
        <w:t xml:space="preserve">    type: mongoose.Schema.Types.ObjectId,</w:t>
        <w:br/>
        <w:t xml:space="preserve">    ref: 'User',</w:t>
        <w:br/>
        <w:t xml:space="preserve">    required: true</w:t>
        <w:br/>
        <w:t xml:space="preserve">  },</w:t>
        <w:br/>
        <w:t xml:space="preserve">  items: [</w:t>
        <w:br/>
        <w:t xml:space="preserve">    {</w:t>
        <w:br/>
        <w:t xml:space="preserve">      product: {</w:t>
        <w:br/>
        <w:t xml:space="preserve">        type: mongoose.Schema.Types.ObjectId,</w:t>
        <w:br/>
        <w:t xml:space="preserve">        ref: 'Product',</w:t>
        <w:br/>
        <w:t xml:space="preserve">        required: true</w:t>
        <w:br/>
        <w:t xml:space="preserve">      },</w:t>
        <w:br/>
        <w:t xml:space="preserve">      quantity: {</w:t>
        <w:br/>
        <w:t xml:space="preserve">        type: Number,</w:t>
        <w:br/>
        <w:t xml:space="preserve">        required: true,</w:t>
        <w:br/>
        <w:t xml:space="preserve">        min: 1</w:t>
        <w:br/>
        <w:t xml:space="preserve">      },</w:t>
        <w:br/>
        <w:t xml:space="preserve">      price: {</w:t>
        <w:br/>
        <w:t xml:space="preserve">        type: Number,</w:t>
        <w:br/>
        <w:t xml:space="preserve">        required: true,</w:t>
        <w:br/>
        <w:t xml:space="preserve">        min: 0</w:t>
        <w:br/>
        <w:t xml:space="preserve">      }</w:t>
        <w:br/>
        <w:t xml:space="preserve">    }</w:t>
        <w:br/>
        <w:t xml:space="preserve">  ],</w:t>
        <w:br/>
        <w:t xml:space="preserve">  totalAmount: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status: {</w:t>
        <w:br/>
        <w:t xml:space="preserve">    type: String,</w:t>
        <w:br/>
        <w:t xml:space="preserve">    enum: ['pending', 'processing', 'shipped', 'completed', 'cancelled'],</w:t>
        <w:br/>
        <w:t xml:space="preserve">    default: 'pending'</w:t>
        <w:br/>
        <w:t xml:space="preserve">  },</w:t>
        <w:br/>
        <w:t xml:space="preserve">  shippingAddress: {</w:t>
        <w:br/>
        <w:t xml:space="preserve">    fullName: String,</w:t>
        <w:br/>
        <w:t xml:space="preserve">    address: String,</w:t>
        <w:br/>
        <w:t xml:space="preserve">    city: String,</w:t>
        <w:br/>
        <w:t xml:space="preserve">    postalCode: String,</w:t>
        <w:br/>
        <w:t xml:space="preserve">    country: String,</w:t>
        <w:br/>
        <w:t xml:space="preserve">    phone: String</w:t>
        <w:br/>
        <w:t xml:space="preserve">  },</w:t>
        <w:br/>
        <w:t xml:space="preserve">  paymentMethod: {</w:t>
        <w:br/>
        <w:t xml:space="preserve">    type: String,</w:t>
        <w:br/>
        <w:t xml:space="preserve">    enum: ['credit_card', 'cash_on_delivery'],</w:t>
        <w:br/>
        <w:t xml:space="preserve">    required: true</w:t>
        <w:br/>
        <w:t xml:space="preserve">  },</w:t>
        <w:br/>
        <w:t xml:space="preserve">  paymentStatus: {</w:t>
        <w:br/>
        <w:t xml:space="preserve">    type: String,</w:t>
        <w:br/>
        <w:t xml:space="preserve">    enum: ['pending', 'paid', 'failed'],</w:t>
        <w:br/>
        <w:t xml:space="preserve">    default: 'pending'</w:t>
        <w:br/>
        <w:t xml:space="preserve">  },</w:t>
        <w:br/>
        <w:t xml:space="preserve">  paymentDetails: {</w:t>
        <w:br/>
        <w:t xml:space="preserve">    transactionId: String,</w:t>
        <w:br/>
        <w:t xml:space="preserve">    paymentDate: Date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orderSchema.pre('save', function(next) {</w:t>
        <w:br/>
        <w:t xml:space="preserve">  this.updatedAt = Date.now();</w:t>
        <w:br/>
        <w:t xml:space="preserve">  next();</w:t>
        <w:br/>
        <w:t>});</w:t>
        <w:br/>
        <w:br/>
        <w:t>// Generate order number</w:t>
        <w:br/>
        <w:t>orderSchema.pre('save', async function(next) {</w:t>
        <w:br/>
        <w:t xml:space="preserve">  if (!this.orderNumber) {</w:t>
        <w:br/>
        <w:t xml:space="preserve">    // Format: ORD-YYYYMMDD-XXXX (XXXX is a random 4-digit number)</w:t>
        <w:br/>
        <w:t xml:space="preserve">    const date = new Date();</w:t>
        <w:br/>
        <w:t xml:space="preserve">    const dateStr = date.getFullYear().toString() +</w:t>
        <w:br/>
        <w:t xml:space="preserve">      (date.getMonth() + 1).toString().padStart(2, '0') +</w:t>
        <w:br/>
        <w:t xml:space="preserve">      date.getDate().toString().padStart(2, '0');</w:t>
        <w:br/>
        <w:t xml:space="preserve">    </w:t>
        <w:br/>
        <w:t xml:space="preserve">    const randomNum = Math.floor(1000 + Math.random() * 9000); // 4-digit random number</w:t>
        <w:br/>
        <w:t xml:space="preserve">    this.orderNumber = `ORD-${dateStr}-${randomNum}`;</w:t>
        <w:br/>
        <w:t xml:space="preserve">  }</w:t>
        <w:br/>
        <w:t xml:space="preserve">  next();</w:t>
        <w:br/>
        <w:t>});</w:t>
        <w:br/>
        <w:br/>
        <w:t>module.exports = mongoose.model('Order', orderSchema);</w:t>
      </w:r>
    </w:p>
    <w:p>
      <w:r>
        <w:br w:type="page"/>
      </w:r>
    </w:p>
    <w:p>
      <w:r>
        <w:t>File Path: .\models\Product.js</w:t>
      </w:r>
    </w:p>
    <w:p>
      <w:r>
        <w:t>Content:</w:t>
      </w:r>
    </w:p>
    <w:p>
      <w:r>
        <w:t>const mongoose = require('mongoose');</w:t>
        <w:br/>
        <w:br/>
        <w:t>const productSchema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nameAr: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price: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currency: {</w:t>
        <w:br/>
        <w:t xml:space="preserve">    type: String,</w:t>
        <w:br/>
        <w:t xml:space="preserve">    default: '﷼'</w:t>
        <w:br/>
        <w:t xml:space="preserve">  },</w:t>
        <w:br/>
        <w:t xml:space="preserve">  description: {</w:t>
        <w:br/>
        <w:t xml:space="preserve">    type: String,</w:t>
        <w:br/>
        <w:t xml:space="preserve">    trim: true</w:t>
        <w:br/>
        <w:t xml:space="preserve">  },</w:t>
        <w:br/>
        <w:t xml:space="preserve">  descriptionAr: {</w:t>
        <w:br/>
        <w:t xml:space="preserve">    type: String,</w:t>
        <w:br/>
        <w:t xml:space="preserve">    trim: true</w:t>
        <w:br/>
        <w:t xml:space="preserve">  },</w:t>
        <w:br/>
        <w:t xml:space="preserve">  category: {</w:t>
        <w:br/>
        <w:t xml:space="preserve">    type: String,</w:t>
        <w:br/>
        <w:t xml:space="preserve">    required: true,</w:t>
        <w:br/>
        <w:t xml:space="preserve">    enum: ['spray', 'perfume', 'candle', 'gift']</w:t>
        <w:br/>
        <w:t xml:space="preserve">  },</w:t>
        <w:br/>
        <w:t xml:space="preserve">  image: {</w:t>
        <w:br/>
        <w:t xml:space="preserve">    type: String,</w:t>
        <w:br/>
        <w:t xml:space="preserve">    required: true</w:t>
        <w:br/>
        <w:t xml:space="preserve">  },</w:t>
        <w:br/>
        <w:t xml:space="preserve">  boxImage: {</w:t>
        <w:br/>
        <w:t xml:space="preserve">    type: String,</w:t>
        <w:br/>
        <w:t xml:space="preserve">    required: true</w:t>
        <w:br/>
        <w:t xml:space="preserve">  },</w:t>
        <w:br/>
        <w:t xml:space="preserve">  stock: {</w:t>
        <w:br/>
        <w:t xml:space="preserve">    type: Number,</w:t>
        <w:br/>
        <w:t xml:space="preserve">    default: 0</w:t>
        <w:br/>
        <w:t xml:space="preserve">  },</w:t>
        <w:br/>
        <w:t xml:space="preserve">  featured: {</w:t>
        <w:br/>
        <w:t xml:space="preserve">    type: Boolean,</w:t>
        <w:br/>
        <w:t xml:space="preserve">    default: false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productSchema.pre('save', function(next) {</w:t>
        <w:br/>
        <w:t xml:space="preserve">  this.updatedAt = Date.now();</w:t>
        <w:br/>
        <w:t xml:space="preserve">  next();</w:t>
        <w:br/>
        <w:t>});</w:t>
        <w:br/>
        <w:br/>
        <w:t>module.exports = mongoose.model('Product', productSchema);</w:t>
      </w:r>
    </w:p>
    <w:p>
      <w:r>
        <w:br w:type="page"/>
      </w:r>
    </w:p>
    <w:p>
      <w:r>
        <w:t>File Path: .\models\User.js</w:t>
      </w:r>
    </w:p>
    <w:p>
      <w:r>
        <w:t>Content:</w:t>
      </w:r>
    </w:p>
    <w:p>
      <w:r>
        <w:t>const mongoose = require('mongoose');</w:t>
        <w:br/>
        <w:t>const bcrypt = require('bcrypt');</w:t>
        <w:br/>
        <w:br/>
        <w:t>const userSchema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email: {</w:t>
        <w:br/>
        <w:t xml:space="preserve">    type: String,</w:t>
        <w:br/>
        <w:t xml:space="preserve">    required: true,</w:t>
        <w:br/>
        <w:t xml:space="preserve">    unique: true,</w:t>
        <w:br/>
        <w:t xml:space="preserve">    trim: true,</w:t>
        <w:br/>
        <w:t xml:space="preserve">    lowercase: true</w:t>
        <w:br/>
        <w:t xml:space="preserve">  },</w:t>
        <w:br/>
        <w:t xml:space="preserve">  password: {</w:t>
        <w:br/>
        <w:t xml:space="preserve">    type: String,</w:t>
        <w:br/>
        <w:t xml:space="preserve">    required: true,</w:t>
        <w:br/>
        <w:t xml:space="preserve">    minlength: 6</w:t>
        <w:br/>
        <w:t xml:space="preserve">  },</w:t>
        <w:br/>
        <w:t xml:space="preserve">  role: {</w:t>
        <w:br/>
        <w:t xml:space="preserve">    type: String,</w:t>
        <w:br/>
        <w:t xml:space="preserve">    enum: ['user', 'admin'],</w:t>
        <w:br/>
        <w:t xml:space="preserve">    default: 'user'</w:t>
        <w:br/>
        <w:t xml:space="preserve">  },</w:t>
        <w:br/>
        <w:t xml:space="preserve">  phone: {</w:t>
        <w:br/>
        <w:t xml:space="preserve">    type: String,</w:t>
        <w:br/>
        <w:t xml:space="preserve">    trim: true</w:t>
        <w:br/>
        <w:t xml:space="preserve">  },</w:t>
        <w:br/>
        <w:t xml:space="preserve">  addresses: [</w:t>
        <w:br/>
        <w:t xml:space="preserve">    {</w:t>
        <w:br/>
        <w:t xml:space="preserve">      title: {</w:t>
        <w:br/>
        <w:t xml:space="preserve">        type: String,</w:t>
        <w:br/>
        <w:t xml:space="preserve">        default: 'Default Address'</w:t>
        <w:br/>
        <w:t xml:space="preserve">      },</w:t>
        <w:br/>
        <w:t xml:space="preserve">      fullName: String,</w:t>
        <w:br/>
        <w:t xml:space="preserve">      address: String,</w:t>
        <w:br/>
        <w:t xml:space="preserve">      city: String,</w:t>
        <w:br/>
        <w:t xml:space="preserve">      postalCode: String,</w:t>
        <w:br/>
        <w:t xml:space="preserve">      country: String,</w:t>
        <w:br/>
        <w:t xml:space="preserve">      phone: String,</w:t>
        <w:br/>
        <w:t xml:space="preserve">      isDefault: {</w:t>
        <w:br/>
        <w:t xml:space="preserve">        type: Boolean,</w:t>
        <w:br/>
        <w:t xml:space="preserve">        default: false</w:t>
        <w:br/>
        <w:t xml:space="preserve">      }</w:t>
        <w:br/>
        <w:t xml:space="preserve">    }</w:t>
        <w:br/>
        <w:t xml:space="preserve">  ],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Hash password before saving</w:t>
        <w:br/>
        <w:t>userSchema.pre('save', async function(next) {</w:t>
        <w:br/>
        <w:t xml:space="preserve">  if (!this.isModified('password')) return next();</w:t>
        <w:br/>
        <w:t xml:space="preserve">  </w:t>
        <w:br/>
        <w:t xml:space="preserve">  try {</w:t>
        <w:br/>
        <w:t xml:space="preserve">    const salt = await bcrypt.genSalt(10);</w:t>
        <w:br/>
        <w:t xml:space="preserve">    this.password = await bcrypt.hash(this.password, salt);</w:t>
        <w:br/>
        <w:t xml:space="preserve">    next();</w:t>
        <w:br/>
        <w:t xml:space="preserve">  } catch (err) {</w:t>
        <w:br/>
        <w:t xml:space="preserve">    next(err);</w:t>
        <w:br/>
        <w:t xml:space="preserve">  }</w:t>
        <w:br/>
        <w:t>});</w:t>
        <w:br/>
        <w:br/>
        <w:t>// // Method to compare passwords</w:t>
        <w:br/>
        <w:t>// userSchema.methods.comparePassword = async function(candidatePassword) {</w:t>
        <w:br/>
        <w:t>//   console.log('Comparing password:', candidatePassword, 'with hashed password:', this.password);</w:t>
        <w:br/>
        <w:t>//   return await bcrypt.compare(candidatePassword, this.password);</w:t>
        <w:br/>
        <w:t>// };</w:t>
        <w:br/>
        <w:br/>
        <w:t>userSchema.methods.comparePassword = async function(candidatePassword) {</w:t>
        <w:br/>
        <w:t xml:space="preserve">  try {</w:t>
        <w:br/>
        <w:t xml:space="preserve">    const storedHash = this.password;</w:t>
        <w:br/>
        <w:t xml:space="preserve">    console.log('Stored hash:', storedHash);</w:t>
        <w:br/>
        <w:br/>
        <w:t xml:space="preserve">    // Extract salt from stored hash</w:t>
        <w:br/>
        <w:t xml:space="preserve">    const parts = storedHash.split('$');</w:t>
        <w:br/>
        <w:t xml:space="preserve">    if (parts.length &lt; 4) {</w:t>
        <w:br/>
        <w:t xml:space="preserve">      throw new Error('Invalid stored hash format');</w:t>
        <w:br/>
        <w:t xml:space="preserve">    }</w:t>
        <w:br/>
        <w:t xml:space="preserve">    const saltFromStored = parts[3].substring(0, 22);</w:t>
        <w:br/>
        <w:t xml:space="preserve">    const fullSalt = `\$${parts[1]}\$${parts[2]}\$${saltFromStored}`;</w:t>
        <w:br/>
        <w:br/>
        <w:t xml:space="preserve">    // Hash the candidate password with the extracted salt</w:t>
        <w:br/>
        <w:t xml:space="preserve">    const candidateHash = await bcrypt.hash(candidatePassword, fullSalt);</w:t>
        <w:br/>
        <w:t xml:space="preserve">    console.log('Candidate hash (using stored salt):', candidateHash);</w:t>
        <w:br/>
        <w:br/>
        <w:t xml:space="preserve">    // Compare the candidate password with stored hash</w:t>
        <w:br/>
        <w:t>// In your comparePassword method</w:t>
        <w:br/>
        <w:t>const isMatch = await bcrypt.compare(candidatePassword, storedHash);</w:t>
        <w:br/>
        <w:t xml:space="preserve">console.log('Do they match?', isMatch); // Should be true  </w:t>
        <w:br/>
        <w:t>return isMatch;</w:t>
        <w:br/>
        <w:t xml:space="preserve">  } catch (err) {</w:t>
        <w:br/>
        <w:t xml:space="preserve">    console.error('Error comparing passwords:', err);</w:t>
        <w:br/>
        <w:t xml:space="preserve">    throw err;</w:t>
        <w:br/>
        <w:t xml:space="preserve">  }</w:t>
        <w:br/>
        <w:t>};</w:t>
        <w:br/>
        <w:br/>
        <w:t>module.exports = mongoose.model('User', userSchema);</w:t>
      </w:r>
    </w:p>
    <w:p>
      <w:r>
        <w:br w:type="page"/>
      </w:r>
    </w:p>
    <w:p>
      <w:r>
        <w:t>File Path: .\routes\adminRoutes.js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User = require('../models/User');</w:t>
        <w:br/>
        <w:t>const adminAuth = require('../middleware/adminAuth');</w:t>
        <w:br/>
        <w:br/>
        <w:t>// Get dashboard stats</w:t>
        <w:br/>
        <w:t>router.get('/dashboard', adminAuth, async (req, res) =&gt; {</w:t>
        <w:br/>
        <w:t xml:space="preserve">  try {</w:t>
        <w:br/>
        <w:t xml:space="preserve">    const totalProducts = await Product.countDocuments();</w:t>
        <w:br/>
        <w:t xml:space="preserve">    const totalOrders = await Order.countDocuments();</w:t>
        <w:br/>
        <w:t xml:space="preserve">    const totalCustomers = await User.countDocuments({ role: 'user' });</w:t>
        <w:br/>
        <w:t xml:space="preserve">    </w:t>
        <w:br/>
        <w:t xml:space="preserve">    // Calculate total revenue from completed orders</w:t>
        <w:br/>
        <w:t xml:space="preserve">    const completedOrders = await Order.find({ status: 'completed' });</w:t>
        <w:br/>
        <w:t xml:space="preserve">    const totalRevenue = completedOrders.reduce((sum, order) =&gt; sum + order.totalAmount, 0);</w:t>
        <w:br/>
        <w:t xml:space="preserve">    </w:t>
        <w:br/>
        <w:t xml:space="preserve">    // Get recent orders</w:t>
        <w:br/>
        <w:t xml:space="preserve">    const recentOrders = await Order.find()</w:t>
        <w:br/>
        <w:t xml:space="preserve">      .sort({ createdAt: -1 })</w:t>
        <w:br/>
        <w:t xml:space="preserve">      .limit(5)</w:t>
        <w:br/>
        <w:t xml:space="preserve">      .populate('user', 'name email')</w:t>
        <w:br/>
        <w:t xml:space="preserve">      .lean();</w:t>
        <w:br/>
        <w:t xml:space="preserve">    </w:t>
        <w:br/>
        <w:t xml:space="preserve">    // Format recent orders</w:t>
        <w:br/>
        <w:t xml:space="preserve">    const formattedRecentOrders = recentOrders.map(order =&gt; ({</w:t>
        <w:br/>
        <w:t xml:space="preserve">      id: order._id,</w:t>
        <w:br/>
        <w:t xml:space="preserve">      orderNumber: order.orderNumber,</w:t>
        <w:br/>
        <w:t xml:space="preserve">      customer: order.user.name,</w:t>
        <w:br/>
        <w:t xml:space="preserve">      date: order.createdAt,</w:t>
        <w:br/>
        <w:t xml:space="preserve">      total: order.totalAmount,</w:t>
        <w:br/>
        <w:t xml:space="preserve">      status: order.status</w:t>
        <w:br/>
        <w:t xml:space="preserve">    }));</w:t>
        <w:br/>
        <w:t xml:space="preserve">    </w:t>
        <w:br/>
        <w:t xml:space="preserve">    res.json({</w:t>
        <w:br/>
        <w:t xml:space="preserve">      totalProducts,</w:t>
        <w:br/>
        <w:t xml:space="preserve">      totalOrders,</w:t>
        <w:br/>
        <w:t xml:space="preserve">      totalCustomers,</w:t>
        <w:br/>
        <w:t xml:space="preserve">      totalRevenue,</w:t>
        <w:br/>
        <w:t xml:space="preserve">      recentOrders: formattedRecentOrders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orders with pagination</w:t>
        <w:br/>
        <w:t>router.get('/orders',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{};</w:t>
        <w:br/>
        <w:t xml:space="preserve">    </w:t>
        <w:br/>
        <w:t xml:space="preserve">    // Filter by status if provided</w:t>
        <w:br/>
        <w:t xml:space="preserve">    if (req.query.status &amp;&amp; req.query.status !== 'all') {</w:t>
        <w:br/>
        <w:t xml:space="preserve">      query.status = req.query.status;</w:t>
        <w:br/>
        <w:t xml:space="preserve">    }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</w:t>
        <w:br/>
        <w:t xml:space="preserve">      // Get users matching the search query</w:t>
        <w:br/>
        <w:t xml:space="preserve">      const users = await User.find({ </w:t>
        <w:br/>
        <w:t xml:space="preserve">        $or: [</w:t>
        <w:br/>
        <w:t xml:space="preserve">          { name: searchRegex },</w:t>
        <w:br/>
        <w:t xml:space="preserve">          { email: searchRegex }</w:t>
        <w:br/>
        <w:t xml:space="preserve">        ] </w:t>
        <w:br/>
        <w:t xml:space="preserve">      }).select('_id');</w:t>
        <w:br/>
        <w:t xml:space="preserve">      </w:t>
        <w:br/>
        <w:t xml:space="preserve">      const userIds = users.map(user =&gt; user._id);</w:t>
        <w:br/>
        <w:t xml:space="preserve">      </w:t>
        <w:br/>
        <w:t xml:space="preserve">      query.$or = [</w:t>
        <w:br/>
        <w:t xml:space="preserve">        { orderNumber: searchRegex },</w:t>
        <w:br/>
        <w:t xml:space="preserve">        { user: { $in: userIds } }</w:t>
        <w:br/>
        <w:t xml:space="preserve">      ];</w:t>
        <w:br/>
        <w:t xml:space="preserve">    }</w:t>
        <w:br/>
        <w:t xml:space="preserve">    </w:t>
        <w:br/>
        <w:t xml:space="preserve">    // Count total orders matching the query</w:t>
        <w:br/>
        <w:t xml:space="preserve">    const totalOrders = await Order.countDocuments(query);</w:t>
        <w:br/>
        <w:t xml:space="preserve">    const totalPages = Math.ceil(totalOrders / limit);</w:t>
        <w:br/>
        <w:t xml:space="preserve">    </w:t>
        <w:br/>
        <w:t xml:space="preserve">    // Get paginated orders</w:t>
        <w:br/>
        <w:t xml:space="preserve">    const orders = await Order.find(query)</w:t>
        <w:br/>
        <w:t xml:space="preserve">      .sort({ createdAt: -1 })</w:t>
        <w:br/>
        <w:t xml:space="preserve">      .skip(skip)</w:t>
        <w:br/>
        <w:t xml:space="preserve">      .limit(limit)</w:t>
        <w:br/>
        <w:t xml:space="preserve">      .populate('user', 'name email phone')</w:t>
        <w:br/>
        <w:t xml:space="preserve">      .populate('items.product', 'name price image')</w:t>
        <w:br/>
        <w:t xml:space="preserve">      .lean();</w:t>
        <w:br/>
        <w:t xml:space="preserve">    </w:t>
        <w:br/>
        <w:t xml:space="preserve">    // Format orders for response</w:t>
        <w:br/>
        <w:t xml:space="preserve">    const formattedOrders = orders.map(order =&gt; ({</w:t>
        <w:br/>
        <w:t xml:space="preserve">      _id: order._id,</w:t>
        <w:br/>
        <w:t xml:space="preserve">      orderNumber: order.orderNumber,</w:t>
        <w:br/>
        <w:t xml:space="preserve">      customer: {</w:t>
        <w:br/>
        <w:t xml:space="preserve">        name: order.user.name,</w:t>
        <w:br/>
        <w:t xml:space="preserve">        email: order.user.email,</w:t>
        <w:br/>
        <w:t xml:space="preserve">        phone: order.user.phone</w:t>
        <w:br/>
        <w:t xml:space="preserve">      },</w:t>
        <w:br/>
        <w:t xml:space="preserve">      items: order.items.map(item =&gt; ({</w:t>
        <w:br/>
        <w:t xml:space="preserve">        product: {</w:t>
        <w:br/>
        <w:t xml:space="preserve">          _id: item.product._id,</w:t>
        <w:br/>
        <w:t xml:space="preserve">          name: item.product.name,</w:t>
        <w:br/>
        <w:t xml:space="preserve">          price: item.price,</w:t>
        <w:br/>
        <w:t xml:space="preserve">          image: item.product.image</w:t>
        <w:br/>
        <w:t xml:space="preserve">        },</w:t>
        <w:br/>
        <w:t xml:space="preserve">        quantity: item.quantity,</w:t>
        <w:br/>
        <w:t xml:space="preserve">        price: item.price</w:t>
        <w:br/>
        <w:t xml:space="preserve">      })),</w:t>
        <w:br/>
        <w:t xml:space="preserve">      totalAmount: order.totalAmount,</w:t>
        <w:br/>
        <w:t xml:space="preserve">      status: order.status,</w:t>
        <w:br/>
        <w:t xml:space="preserve">      shippingAddress: order.shippingAddress,</w:t>
        <w:br/>
        <w:t xml:space="preserve">      paymentMethod: order.paymentMethod,</w:t>
        <w:br/>
        <w:t xml:space="preserve">      createdAt: order.createdAt,</w:t>
        <w:br/>
        <w:t xml:space="preserve">      updatedAt: order.updatedAt</w:t>
        <w:br/>
        <w:t xml:space="preserve">    }));</w:t>
        <w:br/>
        <w:t xml:space="preserve">    </w:t>
        <w:br/>
        <w:t xml:space="preserve">    res.json({</w:t>
        <w:br/>
        <w:t xml:space="preserve">      orders: formattedOrders,</w:t>
        <w:br/>
        <w:t xml:space="preserve">      page,</w:t>
        <w:br/>
        <w:t xml:space="preserve">      totalPages,</w:t>
        <w:br/>
        <w:t xml:space="preserve">      totalOrders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order status</w:t>
        <w:br/>
        <w:t>router.put('/orders/:id/status', adminAuth, async (req, res) =&gt; {</w:t>
        <w:br/>
        <w:t xml:space="preserve">  try {</w:t>
        <w:br/>
        <w:t xml:space="preserve">    const { status } = req.body;</w:t>
        <w:br/>
        <w:t xml:space="preserve">    </w:t>
        <w:br/>
        <w:t xml:space="preserve">    if (!['pending', 'processing', 'shipped', 'completed', 'cancelled'].includes(status)) {</w:t>
        <w:br/>
        <w:t xml:space="preserve">      return res.status(400).json({ message: 'Invalid status' });</w:t>
        <w:br/>
        <w:t xml:space="preserve">    }</w:t>
        <w:br/>
        <w:t xml:space="preserve">    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If changing to cancelled and was not cancelled before, restore stock</w:t>
        <w:br/>
        <w:t xml:space="preserve">    if (status === 'cancelled' &amp;&amp; order.status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// If changing from cancelled to another status, reduce stock again</w:t>
        <w:br/>
        <w:t xml:space="preserve">    if (order.status === 'cancelled' &amp;&amp; 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-item.quantity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order.status = status;</w:t>
        <w:br/>
        <w:t xml:space="preserve">    await order.save();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customers</w:t>
        <w:br/>
        <w:t>router.get('/customers',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 role: 'user' };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query.$or = [</w:t>
        <w:br/>
        <w:t xml:space="preserve">        { name: searchRegex },</w:t>
        <w:br/>
        <w:t xml:space="preserve">        { email: searchRegex },</w:t>
        <w:br/>
        <w:t xml:space="preserve">        { phone: searchRegex }</w:t>
        <w:br/>
        <w:t xml:space="preserve">      ];</w:t>
        <w:br/>
        <w:t xml:space="preserve">    }</w:t>
        <w:br/>
        <w:t xml:space="preserve">    </w:t>
        <w:br/>
        <w:t xml:space="preserve">    // Count total customers matching the query</w:t>
        <w:br/>
        <w:t xml:space="preserve">    const totalCustomers = await User.countDocuments(query);</w:t>
        <w:br/>
        <w:t xml:space="preserve">    const totalPages = Math.ceil(totalCustomers / limit);</w:t>
        <w:br/>
        <w:t xml:space="preserve">    </w:t>
        <w:br/>
        <w:t xml:space="preserve">    // Get paginated customers</w:t>
        <w:br/>
        <w:t xml:space="preserve">    const customers = await User.find(query)</w:t>
        <w:br/>
        <w:t xml:space="preserve">      .select('-password')</w:t>
        <w:br/>
        <w:t xml:space="preserve">      .sort({ createdAt: -1 })</w:t>
        <w:br/>
        <w:t xml:space="preserve">      .skip(skip)</w:t>
        <w:br/>
        <w:t xml:space="preserve">      .limit(limit);</w:t>
        <w:br/>
        <w:t xml:space="preserve">    </w:t>
        <w:br/>
        <w:t xml:space="preserve">    res.json({</w:t>
        <w:br/>
        <w:t xml:space="preserve">      customers,</w:t>
        <w:br/>
        <w:t xml:space="preserve">      page,</w:t>
        <w:br/>
        <w:t xml:space="preserve">      totalPages,</w:t>
        <w:br/>
        <w:t xml:space="preserve">      totalCustomers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Generate sales report</w:t>
        <w:br/>
        <w:t>router.get('/reports/sales', adminAuth, async (req, res) =&gt; {</w:t>
        <w:br/>
        <w:t xml:space="preserve">  try {</w:t>
        <w:br/>
        <w:t xml:space="preserve">    const { startDate, endDate } = req.query;</w:t>
        <w:br/>
        <w:t xml:space="preserve">    </w:t>
        <w:br/>
        <w:t xml:space="preserve">    // Validate dates</w:t>
        <w:br/>
        <w:t xml:space="preserve">    const start = startDate ? new Date(startDate) : new Date(new Date().setMonth(new Date().getMonth() - 1));</w:t>
        <w:br/>
        <w:t xml:space="preserve">    const end = endDate ? new Date(endDate) : new Date();</w:t>
        <w:br/>
        <w:t xml:space="preserve">    </w:t>
        <w:br/>
        <w:t xml:space="preserve">    // Ensure end date is the end of the day</w:t>
        <w:br/>
        <w:t xml:space="preserve">    end.setHours(23, 59, 59, 999);</w:t>
        <w:br/>
        <w:t xml:space="preserve">    </w:t>
        <w:br/>
        <w:t xml:space="preserve">    // Query completed orders within date range</w:t>
        <w:br/>
        <w:t xml:space="preserve">    const orders = await Order.find({</w:t>
        <w:br/>
        <w:t xml:space="preserve">      status: 'completed',</w:t>
        <w:br/>
        <w:t xml:space="preserve">      createdAt: { $gte: start, $lte: end }</w:t>
        <w:br/>
        <w:t xml:space="preserve">    }).populate('items.product', 'name category');</w:t>
        <w:br/>
        <w:t xml:space="preserve">    </w:t>
        <w:br/>
        <w:t xml:space="preserve">    // Calculate total revenue</w:t>
        <w:br/>
        <w:t xml:space="preserve">    const totalRevenue = orders.reduce((sum, order) =&gt; sum + order.totalAmount, 0);</w:t>
        <w:br/>
        <w:t xml:space="preserve">    </w:t>
        <w:br/>
        <w:t xml:space="preserve">    // Calculate sales by category</w:t>
        <w:br/>
        <w:t xml:space="preserve">    const salesByCategory = {};</w:t>
        <w:br/>
        <w:t xml:space="preserve">    </w:t>
        <w:br/>
        <w:t xml:space="preserve">    orders.forEach(order =&gt; {</w:t>
        <w:br/>
        <w:t xml:space="preserve">      order.items.forEach(item =&gt; {</w:t>
        <w:br/>
        <w:t xml:space="preserve">        const category = item.product.category;</w:t>
        <w:br/>
        <w:t xml:space="preserve">        if (!salesByCategory[category]) {</w:t>
        <w:br/>
        <w:t xml:space="preserve">          salesByCategory[category] = 0;</w:t>
        <w:br/>
        <w:t xml:space="preserve">        }</w:t>
        <w:br/>
        <w:t xml:space="preserve">        salesByCategory[category] += item.price * item.quantity;</w:t>
        <w:br/>
        <w:t xml:space="preserve">      });</w:t>
        <w:br/>
        <w:t xml:space="preserve">    });</w:t>
        <w:br/>
        <w:t xml:space="preserve">    </w:t>
        <w:br/>
        <w:t xml:space="preserve">    // Format sales by date (daily)</w:t>
        <w:br/>
        <w:t xml:space="preserve">    const salesByDate = {};</w:t>
        <w:br/>
        <w:t xml:space="preserve">    </w:t>
        <w:br/>
        <w:t xml:space="preserve">    orders.forEach(order =&gt; {</w:t>
        <w:br/>
        <w:t xml:space="preserve">      const dateStr = order.createdAt.toISOString().split('T')[0];</w:t>
        <w:br/>
        <w:t xml:space="preserve">      if (!salesByDate[dateStr]) {</w:t>
        <w:br/>
        <w:t xml:space="preserve">        salesByDate[dateStr] = 0;</w:t>
        <w:br/>
        <w:t xml:space="preserve">      }</w:t>
        <w:br/>
        <w:t xml:space="preserve">      salesByDate[dateStr] += order.totalAmount;</w:t>
        <w:br/>
        <w:t xml:space="preserve">    });</w:t>
        <w:br/>
        <w:t xml:space="preserve">    </w:t>
        <w:br/>
        <w:t xml:space="preserve">    res.json({</w:t>
        <w:br/>
        <w:t xml:space="preserve">      period: {</w:t>
        <w:br/>
        <w:t xml:space="preserve">        startDate: start,</w:t>
        <w:br/>
        <w:t xml:space="preserve">        endDate: end</w:t>
        <w:br/>
        <w:t xml:space="preserve">      },</w:t>
        <w:br/>
        <w:t xml:space="preserve">      totalOrders: orders.length,</w:t>
        <w:br/>
        <w:t xml:space="preserve">      totalRevenue,</w:t>
        <w:br/>
        <w:t xml:space="preserve">      salesByCategory,</w:t>
        <w:br/>
        <w:t xml:space="preserve">      salesByDate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.\routes\authRoutes.js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bcrypt = require('bcrypt');</w:t>
        <w:br/>
        <w:t>const jwt = require('jsonwebtoken');</w:t>
        <w:br/>
        <w:t>const User = require('../models/User');</w:t>
        <w:br/>
        <w:t>const auth = require('../middleware/auth');</w:t>
        <w:br/>
        <w:br/>
        <w:t>// Register a new user</w:t>
        <w:br/>
        <w:t>router.post('/register', async (req, res) =&gt; {</w:t>
        <w:br/>
        <w:t xml:space="preserve">  try {</w:t>
        <w:br/>
        <w:t xml:space="preserve">    const { name, email, password, phone } = req.body;</w:t>
        <w:br/>
        <w:t xml:space="preserve">    </w:t>
        <w:br/>
        <w:t xml:space="preserve">    // Check if user already exists</w:t>
        <w:br/>
        <w:t xml:space="preserve">    const existingUser = await User.findOne({ email });</w:t>
        <w:br/>
        <w:t xml:space="preserve">    if (existingUser) {</w:t>
        <w:br/>
        <w:t xml:space="preserve">      return res.status(400).json({ message: 'User already exists with this email' });</w:t>
        <w:br/>
        <w:t xml:space="preserve">    }</w:t>
        <w:br/>
        <w:t xml:space="preserve">    </w:t>
        <w:br/>
        <w:t xml:space="preserve">    // Create new user</w:t>
        <w:br/>
        <w:t xml:space="preserve">    const user = new User({</w:t>
        <w:br/>
        <w:t xml:space="preserve">      name,</w:t>
        <w:br/>
        <w:t xml:space="preserve">      email,</w:t>
        <w:br/>
        <w:t xml:space="preserve">      password, // Will be hashed in the model's pre-save hook</w:t>
        <w:br/>
        <w:t xml:space="preserve">      phone</w:t>
        <w:br/>
        <w:t xml:space="preserve">    });</w:t>
        <w:br/>
        <w:t xml:space="preserve">    </w:t>
        <w:br/>
        <w:t xml:space="preserve">    await user.save();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Return user info (excluding password) and token</w:t>
        <w:br/>
        <w:t xml:space="preserve">    res.status(201).json({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Login user</w:t>
        <w:br/>
        <w:t>router.post('/login', async (req, res) =&gt; {</w:t>
        <w:br/>
        <w:t xml:space="preserve">  try {</w:t>
        <w:br/>
        <w:t xml:space="preserve">    const { email, password } = req.body;</w:t>
        <w:br/>
        <w:t xml:space="preserve">    </w:t>
        <w:br/>
        <w:t xml:space="preserve">    // Find user by email</w:t>
        <w:br/>
        <w:t xml:space="preserve">    const user = await User.findOne({ email });</w:t>
        <w:br/>
        <w:t xml:space="preserve">    if (!user)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Check password</w:t>
        <w:br/>
        <w:t xml:space="preserve">    const isPasswordValid = await user.comparePassword(password);</w:t>
        <w:br/>
        <w:t xml:space="preserve">    if (!isPasswordValid)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Set cookie (optional)</w:t>
        <w:br/>
        <w:t xml:space="preserve">    res.cookie('token', token, {</w:t>
        <w:br/>
        <w:t xml:space="preserve">      httpOnly: true,</w:t>
        <w:br/>
        <w:t xml:space="preserve">      maxAge: 7 * 24 * 60 * 60 * 1000, // 7 days</w:t>
        <w:br/>
        <w:t xml:space="preserve">      sameSite: 'strict'</w:t>
        <w:br/>
        <w:t xml:space="preserve">    });</w:t>
        <w:br/>
        <w:t xml:space="preserve">    </w:t>
        <w:br/>
        <w:t xml:space="preserve">    // Return user info and token</w:t>
        <w:br/>
        <w:t xml:space="preserve">    res.json({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current user</w:t>
        <w:br/>
        <w:t>router.get('/me', auth, async (req, res) =&gt; {</w:t>
        <w:br/>
        <w:t xml:space="preserve">  try {</w:t>
        <w:br/>
        <w:t xml:space="preserve">    const user = await User.findById(req.user._id).select('-password');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res.json(user);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user profile</w:t>
        <w:br/>
        <w:t>router.put('/profile', auth, async (req, res) =&gt; {</w:t>
        <w:br/>
        <w:t xml:space="preserve">  try {</w:t>
        <w:br/>
        <w:t xml:space="preserve">    const { name, email, phone, currentPassword, newPassword } = req.body;</w:t>
        <w:br/>
        <w:t xml:space="preserve">    </w:t>
        <w:br/>
        <w:t xml:space="preserve">    // Find user</w:t>
        <w:br/>
        <w:t xml:space="preserve">    const user = await User.findById(req.user._id);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// Update basic info</w:t>
        <w:br/>
        <w:t xml:space="preserve">    if (name) user.name = name;</w:t>
        <w:br/>
        <w:t xml:space="preserve">    if (email &amp;&amp; email !== user.email) {</w:t>
        <w:br/>
        <w:t xml:space="preserve">      // Check if email already in use by another user</w:t>
        <w:br/>
        <w:t xml:space="preserve">      const emailExists = await User.findOne({ email, _id: { $ne: user._id } });</w:t>
        <w:br/>
        <w:t xml:space="preserve">      if (emailExists) {</w:t>
        <w:br/>
        <w:t xml:space="preserve">        return res.status(400).json({ message: 'Email already in use' });</w:t>
        <w:br/>
        <w:t xml:space="preserve">      }</w:t>
        <w:br/>
        <w:t xml:space="preserve">      user.email = email;</w:t>
        <w:br/>
        <w:t xml:space="preserve">    }</w:t>
        <w:br/>
        <w:t xml:space="preserve">    if (phone) user.phone = phone;</w:t>
        <w:br/>
        <w:t xml:space="preserve">    </w:t>
        <w:br/>
        <w:t xml:space="preserve">    // Update password if provided</w:t>
        <w:br/>
        <w:t xml:space="preserve">    if (currentPassword &amp;&amp; newPassword) {</w:t>
        <w:br/>
        <w:t xml:space="preserve">      const isPasswordValid = await user.comparePassword(currentPassword);</w:t>
        <w:br/>
        <w:t xml:space="preserve">      if (!isPasswordValid) {</w:t>
        <w:br/>
        <w:t xml:space="preserve">        return res.status(400).json({ message: 'Current password is incorrect' });</w:t>
        <w:br/>
        <w:t xml:space="preserve">      }</w:t>
        <w:br/>
        <w:t xml:space="preserve">      </w:t>
        <w:br/>
        <w:t xml:space="preserve">      user.password = newPassword; // Will be hashed in pre-save hook</w:t>
        <w:br/>
        <w:t xml:space="preserve">    }</w:t>
        <w:br/>
        <w:t xml:space="preserve">    </w:t>
        <w:br/>
        <w:t xml:space="preserve">    await user.save();</w:t>
        <w:br/>
        <w:t xml:space="preserve">    </w:t>
        <w:br/>
        <w:t xml:space="preserve">    // Return updated user (excluding password)</w:t>
        <w:br/>
        <w:t xml:space="preserve">    res.json({</w:t>
        <w:br/>
        <w:t xml:space="preserve">      _id: user._id,</w:t>
        <w:br/>
        <w:t xml:space="preserve">      name: user.name,</w:t>
        <w:br/>
        <w:t xml:space="preserve">      email: user.email,</w:t>
        <w:br/>
        <w:t xml:space="preserve">      phone: user.phone,</w:t>
        <w:br/>
        <w:t xml:space="preserve">      role: user.role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Logout (clear cookie)</w:t>
        <w:br/>
        <w:t>router.post('/logout', (req, res) =&gt; {</w:t>
        <w:br/>
        <w:t xml:space="preserve">  res.clearCookie('token');</w:t>
        <w:br/>
        <w:t xml:space="preserve">  res.json({ message: 'Logged out successfully' });</w:t>
        <w:br/>
        <w:t>});</w:t>
        <w:br/>
        <w:br/>
        <w:t>module.exports = router;</w:t>
      </w:r>
    </w:p>
    <w:p>
      <w:r>
        <w:br w:type="page"/>
      </w:r>
    </w:p>
    <w:p>
      <w:r>
        <w:t>File Path: .\routes\orderRoutes.js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auth = require('../middleware/auth');</w:t>
        <w:br/>
        <w:br/>
        <w:t>// Create a new order</w:t>
        <w:br/>
        <w:t>router.post('/', auth, async (req, res) =&gt; {</w:t>
        <w:br/>
        <w:t xml:space="preserve">  try {</w:t>
        <w:br/>
        <w:t xml:space="preserve">    const { items, totalAmount, shippingAddress, paymentMethod } = req.body;</w:t>
        <w:br/>
        <w:t xml:space="preserve">    </w:t>
        <w:br/>
        <w:t xml:space="preserve">    // Validate items and check stock</w:t>
        <w:br/>
        <w:t xml:space="preserve">    for (const item of items) {</w:t>
        <w:br/>
        <w:t xml:space="preserve">      const product = await Product.findById(item.product);</w:t>
        <w:br/>
        <w:t xml:space="preserve">      </w:t>
        <w:br/>
        <w:t xml:space="preserve">      if (!product) {</w:t>
        <w:br/>
        <w:t xml:space="preserve">        return res.status(404).json({ message: `Product ${item.product} not found` });</w:t>
        <w:br/>
        <w:t xml:space="preserve">      }</w:t>
        <w:br/>
        <w:t xml:space="preserve">      </w:t>
        <w:br/>
        <w:t xml:space="preserve">      if (product.stock &lt; item.quantity) {</w:t>
        <w:br/>
        <w:t xml:space="preserve">        return res.status(400).json({ message: `Insufficient stock for ${product.name}` });</w:t>
        <w:br/>
        <w:t xml:space="preserve">      }</w:t>
        <w:br/>
        <w:t xml:space="preserve">    }</w:t>
        <w:br/>
        <w:t xml:space="preserve">    </w:t>
        <w:br/>
        <w:t xml:space="preserve">    // Create new order</w:t>
        <w:br/>
        <w:t xml:space="preserve">    const order = new Order({</w:t>
        <w:br/>
        <w:t xml:space="preserve">      user: req.user._id,</w:t>
        <w:br/>
        <w:t xml:space="preserve">      items,</w:t>
        <w:br/>
        <w:t xml:space="preserve">      totalAmount,</w:t>
        <w:br/>
        <w:t xml:space="preserve">      shippingAddress,</w:t>
        <w:br/>
        <w:t xml:space="preserve">      paymentMethod</w:t>
        <w:br/>
        <w:t xml:space="preserve">    });</w:t>
        <w:br/>
        <w:t xml:space="preserve">    </w:t>
        <w:br/>
        <w:t xml:space="preserve">    await order.save();</w:t>
        <w:br/>
        <w:t xml:space="preserve">    </w:t>
        <w:br/>
        <w:t xml:space="preserve">    // Update product stock</w:t>
        <w:br/>
        <w:t xml:space="preserve">    for (const item of items) {</w:t>
        <w:br/>
        <w:t xml:space="preserve">      await Product.findByIdAndUpdate(</w:t>
        <w:br/>
        <w:t xml:space="preserve">        item.product,</w:t>
        <w:br/>
        <w:t xml:space="preserve">        { $inc: { stock: -item.quantity } }</w:t>
        <w:br/>
        <w:t xml:space="preserve">      );</w:t>
        <w:br/>
        <w:t xml:space="preserve">    }</w:t>
        <w:br/>
        <w:t xml:space="preserve">    </w:t>
        <w:br/>
        <w:t xml:space="preserve">    // Return created order</w:t>
        <w:br/>
        <w:t xml:space="preserve">    res.status(201).json(order);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orders for current user</w:t>
        <w:br/>
        <w:t>router.get('/', auth, async (req, res) =&gt; {</w:t>
        <w:br/>
        <w:t xml:space="preserve">  try {</w:t>
        <w:br/>
        <w:t xml:space="preserve">    const orders = await Order.find({ user: req.user._id })</w:t>
        <w:br/>
        <w:t xml:space="preserve">      .sort({ createdAt: -1 })</w:t>
        <w:br/>
        <w:t xml:space="preserve">      .populate('items.product', 'name nameAr price image');</w:t>
        <w:br/>
        <w:t xml:space="preserve">    </w:t>
        <w:br/>
        <w:t xml:space="preserve">    res.json(orders);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 details</w:t>
        <w:br/>
        <w:t>router.get('/:id', auth, async (req, res) =&gt; {</w:t>
        <w:br/>
        <w:t xml:space="preserve">  try {</w:t>
        <w:br/>
        <w:t xml:space="preserve">    const order = await Order.findById(req.params.id)</w:t>
        <w:br/>
        <w:t xml:space="preserve">      .populate('items.product', 'name nameAr price image')</w:t>
        <w:br/>
        <w:t xml:space="preserve">      .populate('user', 'name email phone');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 or if the user is an admin</w:t>
        <w:br/>
        <w:t xml:space="preserve">    if (order.user._id.toString() !== req.user._id.toString() &amp;&amp; req.user.role !== 'admin') {</w:t>
        <w:br/>
        <w:t xml:space="preserve">      return res.status(403).json({ message: 'Not authorized to access this order' });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Cancel an order</w:t>
        <w:br/>
        <w:t>router.put('/:id/cancel', auth, async (req, res) =&gt; {</w:t>
        <w:br/>
        <w:t xml:space="preserve">  try {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</w:t>
        <w:br/>
        <w:t xml:space="preserve">    if (order.user.toString() !== req.user._id.toString() &amp;&amp; req.user.role !== 'admin') {</w:t>
        <w:br/>
        <w:t xml:space="preserve">      return res.status(403).json({ message: 'Not authorized to cancel this order' });</w:t>
        <w:br/>
        <w:t xml:space="preserve">    }</w:t>
        <w:br/>
        <w:t xml:space="preserve">    </w:t>
        <w:br/>
        <w:t xml:space="preserve">    // Check if order can be cancelled (only pending or processing orders)</w:t>
        <w:br/>
        <w:t xml:space="preserve">    if (!['pending', 'processing'].includes(order.status)) {</w:t>
        <w:br/>
        <w:t xml:space="preserve">      return res.status(400).json({ message: 'Order cannot be cancelled at this stage' });</w:t>
        <w:br/>
        <w:t xml:space="preserve">    }</w:t>
        <w:br/>
        <w:t xml:space="preserve">    </w:t>
        <w:br/>
        <w:t xml:space="preserve">    // Update order status</w:t>
        <w:br/>
        <w:t xml:space="preserve">    order.status = 'cancelled';</w:t>
        <w:br/>
        <w:t xml:space="preserve">    await order.save();</w:t>
        <w:br/>
        <w:t xml:space="preserve">    </w:t>
        <w:br/>
        <w:t xml:space="preserve">    // Restore product stock</w:t>
        <w:br/>
        <w:t xml:space="preserve">    for (const item of order.items) {</w:t>
        <w:br/>
        <w:t xml:space="preserve">      await Product.findByIdAndUpdate(</w:t>
        <w:br/>
        <w:t xml:space="preserve">        item.product,</w:t>
        <w:br/>
        <w:t xml:space="preserve">        { $inc: { stock: item.quantity } }</w:t>
        <w:br/>
        <w:t xml:space="preserve">      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.\routes\productRoutes.js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multer = require('multer');</w:t>
        <w:br/>
        <w:t>const { v4: uuidv4 } = require('uuid');</w:t>
        <w:br/>
        <w:t>const path = require('path');</w:t>
        <w:br/>
        <w:t>const Product = require('../models/Product');</w:t>
        <w:br/>
        <w:t>const auth = require('../middleware/auth');</w:t>
        <w:br/>
        <w:t>const adminAuth = require('../middleware/adminAuth');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'uploads/products/');</w:t>
        <w:br/>
        <w:t xml:space="preserve">  },</w:t>
        <w:br/>
        <w:t xml:space="preserve">  filename: (req, file, cb) =&gt; {</w:t>
        <w:br/>
        <w:t xml:space="preserve">    const uniqueName = `${uuidv4()}${path.extname(file.originalname)}`;</w:t>
        <w:br/>
        <w:t xml:space="preserve">    cb(null, uniqueName);</w:t>
        <w:br/>
        <w:t xml:space="preserve">  }</w:t>
        <w:br/>
        <w:t>});</w:t>
        <w:br/>
        <w:br/>
        <w:t xml:space="preserve">const upload = multer({ </w:t>
        <w:br/>
        <w:t xml:space="preserve">  storage,</w:t>
        <w:br/>
        <w:t xml:space="preserve">  limits: { fileSize: 5 * 1024 * 1024 }, // 5MB limit</w:t>
        <w:br/>
        <w:t xml:space="preserve">  fileFilter: (req, file, cb) =&gt; {</w:t>
        <w:br/>
        <w:t xml:space="preserve">    const filetypes = /jpeg|jpg|png|webp|jfif/;</w:t>
        <w:br/>
        <w:t xml:space="preserve">    const mimetype = filetypes.test(file.mimetype);</w:t>
        <w:br/>
        <w:t xml:space="preserve">    const extname = filetypes.test(path.extname(file.originalname).toLowerCase());</w:t>
        <w:br/>
        <w:t xml:space="preserve">    </w:t>
        <w:br/>
        <w:t xml:space="preserve">    if (mimetype &amp;&amp; extname) {</w:t>
        <w:br/>
        <w:t xml:space="preserve">      return cb(null, true);</w:t>
        <w:br/>
        <w:t xml:space="preserve">    }</w:t>
        <w:br/>
        <w:t xml:space="preserve">    </w:t>
        <w:br/>
        <w:t xml:space="preserve">    cb(new Error('Only image files are allowed!'));</w:t>
        <w:br/>
        <w:t xml:space="preserve">  }</w:t>
        <w:br/>
        <w:t>});</w:t>
        <w:br/>
        <w:br/>
        <w:t>// Get all products</w:t>
        <w:br/>
        <w:t>router.get('/', async (req, res) =&gt; {</w:t>
        <w:br/>
        <w:t xml:space="preserve">  try {</w:t>
        <w:br/>
        <w:t xml:space="preserve">    const { category, search, featured } = req.query;</w:t>
        <w:br/>
        <w:t xml:space="preserve">    const query = {};</w:t>
        <w:br/>
        <w:t xml:space="preserve">    </w:t>
        <w:br/>
        <w:t xml:space="preserve">    if (category &amp;&amp; category !== 'all') {</w:t>
        <w:br/>
        <w:t xml:space="preserve">      query.category = category;</w:t>
        <w:br/>
        <w:t xml:space="preserve">    }</w:t>
        <w:br/>
        <w:t xml:space="preserve">    </w:t>
        <w:br/>
        <w:t xml:space="preserve">    if (search) {</w:t>
        <w:br/>
        <w:t xml:space="preserve">      query.$or = [</w:t>
        <w:br/>
        <w:t xml:space="preserve">        { name: { $regex: search, $options: 'i' } },</w:t>
        <w:br/>
        <w:t xml:space="preserve">        { nameAr: { $regex: search, $options: 'i' } },</w:t>
        <w:br/>
        <w:t xml:space="preserve">        { description: { $regex: search, $options: 'i' } },</w:t>
        <w:br/>
        <w:t xml:space="preserve">        { descriptionAr: { $regex: search, $options: 'i' } }</w:t>
        <w:br/>
        <w:t xml:space="preserve">      ];</w:t>
        <w:br/>
        <w:t xml:space="preserve">    }</w:t>
        <w:br/>
        <w:t xml:space="preserve">    </w:t>
        <w:br/>
        <w:t xml:space="preserve">    if (featured) {</w:t>
        <w:br/>
        <w:t xml:space="preserve">      query.featured = true;</w:t>
        <w:br/>
        <w:t xml:space="preserve">    }</w:t>
        <w:br/>
        <w:t xml:space="preserve">    </w:t>
        <w:br/>
        <w:t xml:space="preserve">    const products = await Product.find(query).sort({ createdAt: -1 });</w:t>
        <w:br/>
        <w:t xml:space="preserve">    res.json(products);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single product</w:t>
        <w:br/>
        <w:t>router.get('/:id', async (req, res) =&gt; {</w:t>
        <w:br/>
        <w:t xml:space="preserve">  try {</w:t>
        <w:br/>
        <w:t xml:space="preserve">    const product = await Product.findById(req.params.id);</w:t>
        <w:br/>
        <w:t xml:space="preserve">    </w:t>
        <w:br/>
        <w:t xml:space="preserve">    if (!product)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res.json(product);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Create product (admin only)</w:t>
        <w:br/>
        <w:t>router.post('/',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 } = req.body;</w:t>
        <w:br/>
        <w:t xml:space="preserve">    </w:t>
        <w:br/>
        <w:t xml:space="preserve">    if (!req.files.image || !req.files.boxImage) {</w:t>
        <w:br/>
        <w:t xml:space="preserve">      return res.status(400).json({ message: 'Product image and box image are required' });</w:t>
        <w:br/>
        <w:t xml:space="preserve">    }</w:t>
        <w:br/>
        <w:t xml:space="preserve">    </w:t>
        <w:br/>
        <w:t xml:space="preserve">    const newProduct = new Product({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stock: stock || 0,</w:t>
        <w:br/>
        <w:t xml:space="preserve">      image: `/uploads/products/${req.files.image[0].filename}`,</w:t>
        <w:br/>
        <w:t xml:space="preserve">      boxImage: `/uploads/products/${req.files.boxImage[0].filename}`</w:t>
        <w:br/>
        <w:t xml:space="preserve">    });</w:t>
        <w:br/>
        <w:t xml:space="preserve">    </w:t>
        <w:br/>
        <w:t xml:space="preserve">    const savedProduct = await newProduct.save();</w:t>
        <w:br/>
        <w:t xml:space="preserve">    res.status(201).json(savedProduct);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Update product (admin only)</w:t>
        <w:br/>
        <w:t>router.put('/:id',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stock, featured } = req.body;</w:t>
        <w:br/>
        <w:t xml:space="preserve">    const updates = 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updatedAt: Date.now()</w:t>
        <w:br/>
        <w:t xml:space="preserve">    };</w:t>
        <w:br/>
        <w:t xml:space="preserve">    </w:t>
        <w:br/>
        <w:t xml:space="preserve">    if (stock !== undefined) {</w:t>
        <w:br/>
        <w:t xml:space="preserve">      updates.stock = stock;</w:t>
        <w:br/>
        <w:t xml:space="preserve">    }</w:t>
        <w:br/>
        <w:t xml:space="preserve">    </w:t>
        <w:br/>
        <w:t xml:space="preserve">    if (featured !== undefined) {</w:t>
        <w:br/>
        <w:t xml:space="preserve">      updates.featured = featured;</w:t>
        <w:br/>
        <w:t xml:space="preserve">    }</w:t>
        <w:br/>
        <w:t xml:space="preserve">    </w:t>
        <w:br/>
        <w:t xml:space="preserve">    if (req.files.image) {</w:t>
        <w:br/>
        <w:t xml:space="preserve">      updates.image = `/uploads/products/${req.files.image[0].filename}`;</w:t>
        <w:br/>
        <w:t xml:space="preserve">    }</w:t>
        <w:br/>
        <w:t xml:space="preserve">    </w:t>
        <w:br/>
        <w:t xml:space="preserve">    if (req.files.boxImage) {</w:t>
        <w:br/>
        <w:t xml:space="preserve">      updates.boxImage = `/uploads/products/${req.files.boxImage[0].filename}`;</w:t>
        <w:br/>
        <w:t xml:space="preserve">    }</w:t>
        <w:br/>
        <w:t xml:space="preserve">    </w:t>
        <w:br/>
        <w:t xml:space="preserve">    const updatedProduct = await Product.findByIdAndUpdate(</w:t>
        <w:br/>
        <w:t xml:space="preserve">      req.params.id,</w:t>
        <w:br/>
        <w:t xml:space="preserve">      updates,</w:t>
        <w:br/>
        <w:t xml:space="preserve">      { new: true }</w:t>
        <w:br/>
        <w:t xml:space="preserve">    );</w:t>
        <w:br/>
        <w:t xml:space="preserve">    </w:t>
        <w:br/>
        <w:t xml:space="preserve">    if (!updatedProduct)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res.json(updatedProduct);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Delete product (admin only)</w:t>
        <w:br/>
        <w:t>router.delete('/:id', adminAuth, async (req, res) =&gt; {</w:t>
        <w:br/>
        <w:t xml:space="preserve">  try {</w:t>
        <w:br/>
        <w:t xml:space="preserve">    const deletedProduct = await Product.findByIdAndDelete(req.params.id);</w:t>
        <w:br/>
        <w:t xml:space="preserve">    </w:t>
        <w:br/>
        <w:t xml:space="preserve">    if (!deletedProduct)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res.json({ message: 'Product deleted successfully'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.\scripts\create-admin.js</w:t>
      </w:r>
    </w:p>
    <w:p>
      <w:r>
        <w:t>Content:</w:t>
      </w:r>
    </w:p>
    <w:p>
      <w:r>
        <w:t>const mongoose = require('mongoose');</w:t>
        <w:br/>
        <w:t>const User = require('../models/User');</w:t>
        <w:br/>
        <w:t>require('dotenv').config();</w:t>
        <w:br/>
        <w:br/>
        <w:t>mongoose.connect(process.env.MONGO_URI || 'mongodb://localhost:27017/perfume-store')</w:t>
        <w:br/>
        <w:t xml:space="preserve">  .then(() =&gt; console.log('MongoDB connected'))</w:t>
        <w:br/>
        <w:t xml:space="preserve">  .catch(err =&gt; {</w:t>
        <w:br/>
        <w:t xml:space="preserve">    console.error('MongoDB connection error:', err);</w:t>
        <w:br/>
        <w:t xml:space="preserve">    process.exit(1);</w:t>
        <w:br/>
        <w:t xml:space="preserve">  });</w:t>
        <w:br/>
        <w:br/>
        <w:t>const adminData = {</w:t>
        <w:br/>
        <w:t xml:space="preserve">  name: 'Admin User',</w:t>
        <w:br/>
        <w:t xml:space="preserve">  email: 'admin@example.com',</w:t>
        <w:br/>
        <w:t xml:space="preserve">  password: 'Admin@123', // Plain password - will be hashed by model</w:t>
        <w:br/>
        <w:t xml:space="preserve">  role: 'admin',</w:t>
        <w:br/>
        <w:t xml:space="preserve">  phone: '+123456789'</w:t>
        <w:br/>
        <w:t>};</w:t>
        <w:br/>
        <w:br/>
        <w:t>async function createAdmin() {</w:t>
        <w:br/>
        <w:t xml:space="preserve">  try {</w:t>
        <w:br/>
        <w:t xml:space="preserve">    // Delete existing admin if any (to start fresh)</w:t>
        <w:br/>
        <w:t xml:space="preserve">    await User.deleteOne({ email: adminData.email });</w:t>
        <w:br/>
        <w:t xml:space="preserve">    console.log('Cleaned up any existing admin user');</w:t>
        <w:br/>
        <w:t xml:space="preserve">    </w:t>
        <w:br/>
        <w:t xml:space="preserve">    // Create new admin user (let the model handle hashing)</w:t>
        <w:br/>
        <w:t xml:space="preserve">    const admin = new User(adminData);</w:t>
        <w:br/>
        <w:t xml:space="preserve">    await admin.save();</w:t>
        <w:br/>
        <w:t xml:space="preserve">    </w:t>
        <w:br/>
        <w:t xml:space="preserve">    console.log('Admin user created successfully!');</w:t>
        <w:br/>
        <w:t xml:space="preserve">    console.log(`Email: ${adminData.email}`);</w:t>
        <w:br/>
        <w:t xml:space="preserve">    console.log(`Password: ${adminData.password}`);</w:t>
        <w:br/>
        <w:t xml:space="preserve">  } catch (err) {</w:t>
        <w:br/>
        <w:t xml:space="preserve">    console.error('Error creating admin user:', err);</w:t>
        <w:br/>
        <w:t xml:space="preserve">  } finally {</w:t>
        <w:br/>
        <w:t xml:space="preserve">    mongoose.disconnect();</w:t>
        <w:br/>
        <w:t xml:space="preserve">  }</w:t>
        <w:br/>
        <w:t>}</w:t>
        <w:br/>
        <w:br/>
        <w:t>createAdmin();</w:t>
      </w:r>
    </w:p>
    <w:p>
      <w:r>
        <w:br w:type="page"/>
      </w:r>
    </w:p>
    <w:p>
      <w:r>
        <w:t>File Path: .\uploads\products\7a1cfcd0-a618-42fe-8c10-233094697ce8.jfif</w:t>
      </w:r>
    </w:p>
    <w:p>
      <w:r>
        <w:t>Could not read file .\uploads\products\7a1cfcd0-a618-42fe-8c10-233094697ce8.jfif: 'utf-8' codec can't decode byte 0xff in position 0: invalid start byte</w:t>
      </w:r>
    </w:p>
    <w:p>
      <w:r>
        <w:br w:type="page"/>
      </w:r>
    </w:p>
    <w:p>
      <w:r>
        <w:t>File Path: .\uploads\products\dbe2a02d-3fbd-45ae-b297-0f85b8507110.jfif</w:t>
      </w:r>
    </w:p>
    <w:p>
      <w:r>
        <w:t>Could not read file .\uploads\products\dbe2a02d-3fbd-45ae-b297-0f85b8507110.jfif: 'utf-8' codec can't decode byte 0xff in position 0: invalid start byte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